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bookmarkStart w:id="0" w:name="_GoBack"/>
      <w:bookmarkEnd w:id="0"/>
      <w:r>
        <w:pict>
          <v:group id="_x0000_s1026" o:spid="_x0000_s1026" o:spt="203" style="position:absolute;left:0pt;margin-left:328.3pt;margin-top:97.15pt;height:63.4pt;width:253.7pt;mso-position-horizontal-relative:page;mso-position-vertical-relative:page;z-index:251660288;mso-width-relative:page;mso-height-relative:page;" coordorigin="6566,1944" coordsize="5074,1268">
            <o:lock v:ext="edit"/>
            <v:rect id="_x0000_s1027" o:spid="_x0000_s1027" o:spt="1" style="position:absolute;left:6573;top:1951;height:1253;width:5060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028" o:spid="_x0000_s1028" o:spt="202" type="#_x0000_t202" style="position:absolute;left:6723;top:2037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C2</w:t>
                    </w:r>
                  </w:p>
                </w:txbxContent>
              </v:textbox>
            </v:shape>
            <v:shape id="_x0000_s1029" o:spid="_x0000_s1029" o:spt="202" type="#_x0000_t202" style="position:absolute;left:8356;top:2037;height:266;width:238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</w:t>
                    </w:r>
                    <w:r>
                      <w:rPr>
                        <w:b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1601012225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30" o:spid="_x0000_s1030" o:spt="202" type="#_x0000_t202" style="position:absolute;left:6723;top:2710;height:240;width:187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08</w:t>
                    </w:r>
                  </w:p>
                </w:txbxContent>
              </v:textbox>
            </v:shape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0"/>
        </w:r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31" o:spid="_x0000_s1031" o:spt="202" type="#_x0000_t202" style="height:28.1pt;width:514.9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0" w:line="273" w:lineRule="exact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  <w:u w:val="thick"/>
                      <w:shd w:val="clear" w:color="auto" w:fill="FAFAF8"/>
                    </w:rPr>
                    <w:t>TITLE: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Design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Demonstrate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database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Connectivity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between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PHP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&amp;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MYSQL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"/>
        <w:rPr>
          <w:sz w:val="12"/>
        </w:rPr>
      </w:pPr>
    </w:p>
    <w:p>
      <w:pPr>
        <w:pStyle w:val="5"/>
        <w:spacing w:before="90"/>
        <w:ind w:left="220"/>
      </w:pPr>
      <w:r>
        <w:rPr>
          <w:b/>
          <w:u w:val="thick"/>
        </w:rPr>
        <w:t>AIM:</w:t>
      </w:r>
      <w:r>
        <w:rPr>
          <w:b/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MYSQL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3"/>
        </w:rPr>
      </w:pPr>
      <w:r>
        <w:pict>
          <v:shape id="_x0000_s1032" o:spid="_x0000_s1032" style="position:absolute;left:0pt;margin-left:36pt;margin-top:15.95pt;height:0.1pt;width:414pt;mso-position-horizontal-relative:page;mso-wrap-distance-bottom:0pt;mso-wrap-distance-top:0pt;z-index:-251650048;mso-width-relative:page;mso-height-relative:page;" filled="f" stroked="t" coordorigin="720,319" coordsize="8280,0" path="m720,319l9000,31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before="0" w:line="247" w:lineRule="exact"/>
      </w:pP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Experiment:</w:t>
      </w:r>
    </w:p>
    <w:p>
      <w:pPr>
        <w:pStyle w:val="5"/>
        <w:spacing w:before="2"/>
        <w:rPr>
          <w:b/>
          <w:sz w:val="16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CO5: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Apply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database</w:t>
      </w:r>
      <w:r>
        <w:rPr>
          <w:b/>
          <w:sz w:val="24"/>
        </w:rPr>
        <w:t xml:space="preserve"> operations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integrating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queries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variables.</w:t>
      </w:r>
    </w:p>
    <w:p>
      <w:pPr>
        <w:pStyle w:val="5"/>
        <w:spacing w:before="2"/>
        <w:rPr>
          <w:b/>
          <w:sz w:val="19"/>
        </w:rPr>
      </w:pPr>
      <w:r>
        <w:pict>
          <v:shape id="_x0000_s1033" o:spid="_x0000_s1033" style="position:absolute;left:0pt;margin-left:36pt;margin-top:13.35pt;height:0.1pt;width:414pt;mso-position-horizontal-relative:page;mso-wrap-distance-bottom:0pt;mso-wrap-distance-top:0pt;z-index:-251649024;mso-width-relative:page;mso-height-relative:page;" filled="f" stroked="t" coordorigin="720,267" coordsize="8280,0" path="m720,267l9000,267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before="0" w:line="248" w:lineRule="exact"/>
      </w:pPr>
      <w:r>
        <w:rPr>
          <w:u w:val="thick"/>
        </w:rPr>
        <w:t>Books/</w:t>
      </w:r>
      <w:r>
        <w:rPr>
          <w:spacing w:val="-10"/>
          <w:u w:val="thick"/>
        </w:rPr>
        <w:t xml:space="preserve"> </w:t>
      </w:r>
      <w:r>
        <w:rPr>
          <w:u w:val="thick"/>
        </w:rPr>
        <w:t>Journals/</w:t>
      </w:r>
      <w:r>
        <w:rPr>
          <w:spacing w:val="-11"/>
          <w:u w:val="thick"/>
        </w:rPr>
        <w:t xml:space="preserve"> </w:t>
      </w:r>
      <w:r>
        <w:rPr>
          <w:u w:val="thick"/>
        </w:rPr>
        <w:t>Websites</w:t>
      </w:r>
      <w:r>
        <w:rPr>
          <w:spacing w:val="-9"/>
          <w:u w:val="thick"/>
        </w:rPr>
        <w:t xml:space="preserve"> </w:t>
      </w:r>
      <w:r>
        <w:rPr>
          <w:u w:val="thick"/>
        </w:rPr>
        <w:t>referred:</w:t>
      </w:r>
    </w:p>
    <w:p>
      <w:pPr>
        <w:pStyle w:val="5"/>
        <w:spacing w:before="8"/>
        <w:rPr>
          <w:b/>
          <w:sz w:val="15"/>
        </w:rPr>
      </w:pPr>
    </w:p>
    <w:p>
      <w:pPr>
        <w:pStyle w:val="5"/>
        <w:spacing w:before="90" w:line="292" w:lineRule="auto"/>
        <w:ind w:left="220" w:right="3125"/>
      </w:pPr>
      <w:r>
        <w:pict>
          <v:rect id="_x0000_s1034" o:spid="_x0000_s1034" o:spt="1" style="position:absolute;left:0pt;margin-left:355.25pt;margin-top:33.8pt;height:0.6pt;width:3.1pt;mso-position-horizontal-relative:page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1.</w:t>
      </w:r>
      <w:r>
        <w:rPr>
          <w:spacing w:val="-1"/>
        </w:rPr>
        <w:t xml:space="preserve"> </w:t>
      </w:r>
      <w:r>
        <w:rPr>
          <w:color w:val="111111"/>
        </w:rPr>
        <w:t>Head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HTML5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1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Shroff/O'Reilly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2011.</w:t>
      </w:r>
      <w:r>
        <w:rPr>
          <w:color w:val="333333"/>
          <w:spacing w:val="-57"/>
        </w:rPr>
        <w:t xml:space="preserve"> </w:t>
      </w:r>
      <w:r>
        <w:t>2</w:t>
      </w:r>
      <w:r>
        <w:rPr>
          <w:u w:val="single"/>
        </w:rPr>
        <w:t>.</w:t>
      </w:r>
      <w:r>
        <w:rPr>
          <w:spacing w:val="-1"/>
          <w:u w:val="single"/>
        </w:rPr>
        <w:t xml:space="preserve"> </w:t>
      </w:r>
      <w:r>
        <w:rPr>
          <w:u w:val="single"/>
        </w:rPr>
        <w:t>HTML,</w:t>
      </w:r>
      <w:r>
        <w:rPr>
          <w:spacing w:val="1"/>
          <w:u w:val="single"/>
        </w:rPr>
        <w:t xml:space="preserve"> </w:t>
      </w:r>
      <w:r>
        <w:rPr>
          <w:u w:val="single"/>
        </w:rPr>
        <w:t>XHTML,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2"/>
          <w:u w:val="single"/>
        </w:rPr>
        <w:t xml:space="preserve"> </w:t>
      </w:r>
      <w:r>
        <w:rPr>
          <w:u w:val="single"/>
        </w:rPr>
        <w:t>CSS</w:t>
      </w:r>
      <w:r>
        <w:rPr>
          <w:spacing w:val="-1"/>
          <w:u w:val="single"/>
        </w:rPr>
        <w:t xml:space="preserve"> </w:t>
      </w:r>
      <w:r>
        <w:rPr>
          <w:u w:val="single"/>
        </w:rPr>
        <w:t>Bible,</w:t>
      </w:r>
      <w:r>
        <w:rPr>
          <w:spacing w:val="-1"/>
          <w:u w:val="single"/>
        </w:rPr>
        <w:t xml:space="preserve"> </w:t>
      </w:r>
      <w:r>
        <w:rPr>
          <w:u w:val="single"/>
        </w:rPr>
        <w:t>5th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Edition By </w:t>
      </w:r>
      <w:r>
        <w:fldChar w:fldCharType="begin"/>
      </w:r>
      <w:r>
        <w:instrText xml:space="preserve"> HYPERLINK "http://shop.oreilly.com/product/9780470523964.do" \h </w:instrText>
      </w:r>
      <w:r>
        <w:fldChar w:fldCharType="separate"/>
      </w:r>
      <w:r>
        <w:t>Steven</w:t>
      </w:r>
      <w:r>
        <w:rPr>
          <w:spacing w:val="-1"/>
        </w:rPr>
        <w:t xml:space="preserve"> </w:t>
      </w:r>
      <w:r>
        <w:t>Schafe.</w:t>
      </w:r>
      <w:r>
        <w:fldChar w:fldCharType="end"/>
      </w:r>
    </w:p>
    <w:p>
      <w:pPr>
        <w:pStyle w:val="8"/>
        <w:numPr>
          <w:ilvl w:val="0"/>
          <w:numId w:val="1"/>
        </w:numPr>
        <w:tabs>
          <w:tab w:val="left" w:pos="460"/>
        </w:tabs>
        <w:spacing w:before="0" w:after="0" w:line="215" w:lineRule="exact"/>
        <w:ind w:left="460" w:right="0" w:hanging="240"/>
        <w:jc w:val="left"/>
        <w:rPr>
          <w:sz w:val="24"/>
        </w:rPr>
      </w:pPr>
      <w:r>
        <w:fldChar w:fldCharType="begin"/>
      </w:r>
      <w:r>
        <w:instrText xml:space="preserve"> HYPERLINK "https://developer.mozilla.org/en-US/docs/Web/Guide/HTML/HTML5" \h </w:instrText>
      </w:r>
      <w:r>
        <w:fldChar w:fldCharType="separate"/>
      </w:r>
      <w:r>
        <w:rPr>
          <w:sz w:val="24"/>
        </w:rPr>
        <w:t>https://developer.mozilla.org/en-US/docs/Web/Guide/HTML/HTML5</w:t>
      </w:r>
      <w:r>
        <w:rPr>
          <w:sz w:val="24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460"/>
        </w:tabs>
        <w:spacing w:before="0" w:after="0" w:line="240" w:lineRule="auto"/>
        <w:ind w:left="460" w:right="0" w:hanging="240"/>
        <w:jc w:val="left"/>
        <w:rPr>
          <w:sz w:val="24"/>
        </w:rPr>
      </w:pPr>
      <w:r>
        <w:fldChar w:fldCharType="begin"/>
      </w:r>
      <w:r>
        <w:instrText xml:space="preserve"> HYPERLINK "https://www.w3schools.com/php/php_mysql_connect.asp" \h </w:instrText>
      </w:r>
      <w:r>
        <w:fldChar w:fldCharType="separate"/>
      </w:r>
      <w:r>
        <w:rPr>
          <w:sz w:val="24"/>
        </w:rPr>
        <w:t>https://www.w3schools.com/php/php_mysql_connect.asp</w:t>
      </w:r>
      <w:r>
        <w:rPr>
          <w:sz w:val="24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</w:pPr>
    </w:p>
    <w:p>
      <w:pPr>
        <w:pStyle w:val="2"/>
      </w:pPr>
      <w:r>
        <w:rPr>
          <w:u w:val="thick"/>
        </w:rPr>
        <w:t>Pre</w:t>
      </w:r>
      <w:r>
        <w:rPr>
          <w:spacing w:val="-4"/>
          <w:u w:val="thick"/>
        </w:rPr>
        <w:t xml:space="preserve"> </w:t>
      </w:r>
      <w:r>
        <w:rPr>
          <w:u w:val="thick"/>
        </w:rPr>
        <w:t>Lab/</w:t>
      </w:r>
      <w:r>
        <w:rPr>
          <w:spacing w:val="-3"/>
          <w:u w:val="thick"/>
        </w:rPr>
        <w:t xml:space="preserve"> </w:t>
      </w:r>
      <w:r>
        <w:rPr>
          <w:u w:val="thick"/>
        </w:rPr>
        <w:t>Prior</w:t>
      </w:r>
      <w:r>
        <w:rPr>
          <w:spacing w:val="-8"/>
          <w:u w:val="thick"/>
        </w:rPr>
        <w:t xml:space="preserve"> </w:t>
      </w:r>
      <w:r>
        <w:rPr>
          <w:u w:val="thick"/>
        </w:rPr>
        <w:t>Concepts:</w:t>
      </w:r>
    </w:p>
    <w:p>
      <w:pPr>
        <w:pStyle w:val="5"/>
        <w:spacing w:before="2"/>
        <w:rPr>
          <w:b/>
          <w:sz w:val="22"/>
        </w:rPr>
      </w:pPr>
    </w:p>
    <w:p>
      <w:pPr>
        <w:pStyle w:val="6"/>
        <w:rPr>
          <w:u w:val="none"/>
        </w:rPr>
      </w:pPr>
      <w:r>
        <w:rPr>
          <w:u w:val="thick"/>
        </w:rPr>
        <w:t>PHP</w:t>
      </w:r>
    </w:p>
    <w:p>
      <w:pPr>
        <w:pStyle w:val="5"/>
        <w:spacing w:before="157" w:line="360" w:lineRule="auto"/>
        <w:ind w:left="220"/>
      </w:pPr>
      <w:r>
        <w:t>The</w:t>
      </w:r>
      <w:r>
        <w:rPr>
          <w:spacing w:val="-4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Hypertext</w:t>
      </w:r>
      <w:r>
        <w:rPr>
          <w:spacing w:val="-1"/>
        </w:rPr>
        <w:t xml:space="preserve"> </w:t>
      </w:r>
      <w:r>
        <w:t>Preprocessor (PHP)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dynamic content that interacts with databases. PHP is basically used for developing web based software</w:t>
      </w:r>
      <w:r>
        <w:rPr>
          <w:spacing w:val="1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tutorial helps</w:t>
      </w:r>
      <w:r>
        <w:rPr>
          <w:spacing w:val="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PHP.</w:t>
      </w:r>
    </w:p>
    <w:p>
      <w:pPr>
        <w:pStyle w:val="5"/>
        <w:spacing w:line="362" w:lineRule="auto"/>
        <w:ind w:left="220" w:right="1603"/>
      </w:pP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pages.</w:t>
      </w:r>
      <w:r>
        <w:rPr>
          <w:spacing w:val="-57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technology</w:t>
      </w:r>
      <w:r>
        <w:rPr>
          <w:spacing w:val="-5"/>
        </w:rPr>
        <w:t xml:space="preserve"> </w:t>
      </w:r>
      <w:r>
        <w:rPr>
          <w:spacing w:val="-3"/>
        </w:rPr>
        <w:t>used</w:t>
      </w:r>
      <w:r>
        <w:rPr>
          <w:spacing w:val="2"/>
        </w:rPr>
        <w:t xml:space="preserve"> </w:t>
      </w:r>
      <w:r>
        <w:rPr>
          <w:spacing w:val="-3"/>
        </w:rPr>
        <w:t>can</w:t>
      </w:r>
      <w:r>
        <w:rPr>
          <w:spacing w:val="2"/>
        </w:rPr>
        <w:t xml:space="preserve"> </w:t>
      </w:r>
      <w:r>
        <w:rPr>
          <w:spacing w:val="-3"/>
        </w:rPr>
        <w:t>be</w:t>
      </w:r>
      <w:r>
        <w:rPr>
          <w:spacing w:val="-1"/>
        </w:rPr>
        <w:t xml:space="preserve"> </w:t>
      </w:r>
      <w:r>
        <w:rPr>
          <w:spacing w:val="-3"/>
        </w:rPr>
        <w:t>PHP,</w:t>
      </w:r>
      <w:r>
        <w:rPr>
          <w:spacing w:val="-15"/>
        </w:rPr>
        <w:t xml:space="preserve"> </w:t>
      </w:r>
      <w:r>
        <w:rPr>
          <w:spacing w:val="-2"/>
        </w:rPr>
        <w:t>ASP,</w:t>
      </w:r>
      <w:r>
        <w:t xml:space="preserve"> </w:t>
      </w:r>
      <w:r>
        <w:rPr>
          <w:spacing w:val="-2"/>
        </w:rPr>
        <w:t>JSP,</w:t>
      </w:r>
      <w:r>
        <w:rPr>
          <w:spacing w:val="-15"/>
        </w:rPr>
        <w:t xml:space="preserve"> </w:t>
      </w:r>
      <w:r>
        <w:rPr>
          <w:spacing w:val="-2"/>
        </w:rPr>
        <w:t>ASP.NET</w:t>
      </w:r>
      <w:r>
        <w:rPr>
          <w:spacing w:val="-6"/>
        </w:rPr>
        <w:t xml:space="preserve"> </w:t>
      </w:r>
      <w:r>
        <w:rPr>
          <w:spacing w:val="-2"/>
        </w:rPr>
        <w:t>etc.</w:t>
      </w:r>
    </w:p>
    <w:p>
      <w:pPr>
        <w:pStyle w:val="5"/>
        <w:spacing w:before="4"/>
        <w:rPr>
          <w:sz w:val="35"/>
        </w:rPr>
      </w:pPr>
    </w:p>
    <w:p>
      <w:pPr>
        <w:pStyle w:val="5"/>
        <w:spacing w:before="1"/>
        <w:ind w:left="267"/>
      </w:pPr>
      <w:r>
        <w:t>PHP</w:t>
      </w:r>
      <w:r>
        <w:rPr>
          <w:spacing w:val="10"/>
        </w:rPr>
        <w:t xml:space="preserve"> </w:t>
      </w:r>
      <w:r>
        <w:t>started</w:t>
      </w:r>
      <w:r>
        <w:rPr>
          <w:spacing w:val="19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small</w:t>
      </w:r>
      <w:r>
        <w:rPr>
          <w:spacing w:val="21"/>
        </w:rPr>
        <w:t xml:space="preserve"> </w:t>
      </w:r>
      <w:r>
        <w:t>open</w:t>
      </w:r>
      <w:r>
        <w:rPr>
          <w:spacing w:val="19"/>
        </w:rPr>
        <w:t xml:space="preserve"> </w:t>
      </w:r>
      <w:r>
        <w:t>source</w:t>
      </w:r>
      <w:r>
        <w:rPr>
          <w:spacing w:val="23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evolved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people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it was.</w:t>
      </w:r>
      <w:r>
        <w:rPr>
          <w:spacing w:val="-2"/>
        </w:rPr>
        <w:t xml:space="preserve"> </w:t>
      </w:r>
      <w:r>
        <w:t>Rasmus</w:t>
      </w:r>
      <w:r>
        <w:rPr>
          <w:spacing w:val="2"/>
        </w:rPr>
        <w:t xml:space="preserve"> </w:t>
      </w:r>
      <w:r>
        <w:t>Lerdorf unleashed</w:t>
      </w:r>
      <w:r>
        <w:rPr>
          <w:spacing w:val="-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1994.</w:t>
      </w:r>
    </w:p>
    <w:p>
      <w:pPr>
        <w:pStyle w:val="5"/>
        <w:spacing w:before="9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1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acronym for</w:t>
      </w:r>
      <w:r>
        <w:rPr>
          <w:spacing w:val="-3"/>
          <w:sz w:val="24"/>
        </w:rPr>
        <w:t xml:space="preserve"> </w:t>
      </w:r>
      <w:r>
        <w:rPr>
          <w:sz w:val="24"/>
        </w:rPr>
        <w:t>"PHP:</w:t>
      </w:r>
      <w:r>
        <w:rPr>
          <w:spacing w:val="-2"/>
          <w:sz w:val="24"/>
        </w:rPr>
        <w:t xml:space="preserve"> </w:t>
      </w:r>
      <w:r>
        <w:rPr>
          <w:sz w:val="24"/>
        </w:rPr>
        <w:t>Hypertext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Preprocessor".</w:t>
      </w:r>
    </w:p>
    <w:p>
      <w:pPr>
        <w:spacing w:after="0" w:line="240" w:lineRule="auto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1360" w:right="1220" w:bottom="820" w:left="500" w:header="394" w:footer="620" w:gutter="0"/>
          <w:pgNumType w:start="1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87" w:after="0" w:line="240" w:lineRule="auto"/>
        <w:ind w:left="988" w:right="267" w:hanging="361"/>
        <w:jc w:val="both"/>
        <w:rPr>
          <w:sz w:val="24"/>
        </w:rPr>
      </w:pPr>
      <w:r>
        <w:rPr>
          <w:sz w:val="24"/>
        </w:rPr>
        <w:t>PHP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9"/>
          <w:sz w:val="24"/>
        </w:rPr>
        <w:t xml:space="preserve"> </w:t>
      </w:r>
      <w:r>
        <w:rPr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HTML.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58"/>
          <w:sz w:val="24"/>
        </w:rPr>
        <w:t xml:space="preserve"> </w:t>
      </w:r>
      <w:r>
        <w:rPr>
          <w:sz w:val="24"/>
        </w:rPr>
        <w:t>content,</w:t>
      </w:r>
      <w:r>
        <w:rPr>
          <w:spacing w:val="-1"/>
          <w:sz w:val="24"/>
        </w:rPr>
        <w:t xml:space="preserve"> </w:t>
      </w:r>
      <w:r>
        <w:rPr>
          <w:sz w:val="24"/>
        </w:rPr>
        <w:t>databases,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tracking, even build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sites.</w:t>
      </w:r>
    </w:p>
    <w:p>
      <w:pPr>
        <w:pStyle w:val="5"/>
        <w:spacing w:before="11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0" w:after="0" w:line="240" w:lineRule="auto"/>
        <w:ind w:left="988" w:right="273" w:hanging="361"/>
        <w:jc w:val="both"/>
        <w:rPr>
          <w:sz w:val="24"/>
        </w:rPr>
      </w:pPr>
      <w:r>
        <w:rPr>
          <w:sz w:val="24"/>
        </w:rPr>
        <w:t>It is integrated with a number of popular databases, including MySQL, PostgreSQL, Oracle,</w:t>
      </w:r>
      <w:r>
        <w:rPr>
          <w:spacing w:val="1"/>
          <w:sz w:val="24"/>
        </w:rPr>
        <w:t xml:space="preserve"> </w:t>
      </w:r>
      <w:r>
        <w:rPr>
          <w:sz w:val="24"/>
        </w:rPr>
        <w:t>Sybase,</w:t>
      </w:r>
      <w:r>
        <w:rPr>
          <w:spacing w:val="3"/>
          <w:sz w:val="24"/>
        </w:rPr>
        <w:t xml:space="preserve"> </w:t>
      </w:r>
      <w:r>
        <w:rPr>
          <w:sz w:val="24"/>
        </w:rPr>
        <w:t>Informix, and</w:t>
      </w:r>
      <w:r>
        <w:rPr>
          <w:spacing w:val="-1"/>
          <w:sz w:val="24"/>
        </w:rPr>
        <w:t xml:space="preserve"> </w:t>
      </w:r>
      <w:r>
        <w:rPr>
          <w:sz w:val="24"/>
        </w:rPr>
        <w:t>Microsoft SQL</w:t>
      </w:r>
      <w:r>
        <w:rPr>
          <w:spacing w:val="-13"/>
          <w:sz w:val="24"/>
        </w:rPr>
        <w:t xml:space="preserve"> </w:t>
      </w:r>
      <w:r>
        <w:rPr>
          <w:sz w:val="24"/>
        </w:rPr>
        <w:t>Server.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0" w:after="0" w:line="240" w:lineRule="auto"/>
        <w:ind w:left="988" w:right="271" w:hanging="361"/>
        <w:jc w:val="both"/>
        <w:rPr>
          <w:sz w:val="24"/>
        </w:rPr>
      </w:pPr>
      <w:r>
        <w:rPr>
          <w:sz w:val="24"/>
        </w:rPr>
        <w:t>PHP is pleasingly zippy in its execution, especially when compiled as an Apache module on 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Unix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side.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MySQL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server,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started,</w:t>
      </w:r>
      <w:r>
        <w:rPr>
          <w:spacing w:val="-5"/>
          <w:sz w:val="24"/>
        </w:rPr>
        <w:t xml:space="preserve"> </w:t>
      </w:r>
      <w:r>
        <w:rPr>
          <w:sz w:val="24"/>
        </w:rPr>
        <w:t>executes</w:t>
      </w:r>
      <w:r>
        <w:rPr>
          <w:spacing w:val="-8"/>
          <w:sz w:val="24"/>
        </w:rPr>
        <w:t xml:space="preserve"> </w:t>
      </w: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10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huge</w:t>
      </w:r>
      <w:r>
        <w:rPr>
          <w:spacing w:val="-9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in record-setting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0" w:after="0" w:line="240" w:lineRule="auto"/>
        <w:ind w:left="988" w:right="265" w:hanging="361"/>
        <w:jc w:val="both"/>
        <w:rPr>
          <w:sz w:val="24"/>
        </w:rPr>
      </w:pPr>
      <w:r>
        <w:rPr>
          <w:sz w:val="24"/>
        </w:rPr>
        <w:t>PHP supports a large number of major protocols such as POP3, IMAP, and LDAP. PHP4 added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1"/>
          <w:sz w:val="24"/>
        </w:rPr>
        <w:t xml:space="preserve"> </w:t>
      </w:r>
      <w:r>
        <w:rPr>
          <w:sz w:val="24"/>
        </w:rPr>
        <w:t>(COM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CORBA),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n-tier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 possibility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1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forgiving: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 as</w:t>
      </w:r>
      <w:r>
        <w:rPr>
          <w:spacing w:val="-3"/>
          <w:sz w:val="24"/>
        </w:rPr>
        <w:t xml:space="preserve"> </w:t>
      </w:r>
      <w:r>
        <w:rPr>
          <w:sz w:val="24"/>
        </w:rPr>
        <w:t>forgiving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</w:p>
    <w:p>
      <w:pPr>
        <w:pStyle w:val="5"/>
        <w:spacing w:before="9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1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Syntax is</w:t>
      </w:r>
      <w:r>
        <w:rPr>
          <w:spacing w:val="-2"/>
          <w:sz w:val="24"/>
        </w:rPr>
        <w:t xml:space="preserve"> </w:t>
      </w:r>
      <w:r>
        <w:rPr>
          <w:sz w:val="24"/>
        </w:rPr>
        <w:t>C-Like.</w:t>
      </w:r>
    </w:p>
    <w:p>
      <w:pPr>
        <w:pStyle w:val="5"/>
        <w:spacing w:before="2"/>
        <w:rPr>
          <w:sz w:val="21"/>
        </w:rPr>
      </w:pPr>
    </w:p>
    <w:p>
      <w:pPr>
        <w:spacing w:before="0"/>
        <w:ind w:left="796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Common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uses of</w:t>
      </w:r>
      <w:r>
        <w:rPr>
          <w:b/>
          <w:i/>
          <w:color w:val="333333"/>
          <w:spacing w:val="-2"/>
          <w:sz w:val="21"/>
        </w:rPr>
        <w:t xml:space="preserve"> </w:t>
      </w:r>
      <w:r>
        <w:rPr>
          <w:b/>
          <w:i/>
          <w:color w:val="333333"/>
          <w:sz w:val="21"/>
        </w:rPr>
        <w:t>PHP</w:t>
      </w:r>
    </w:p>
    <w:p>
      <w:pPr>
        <w:pStyle w:val="8"/>
        <w:numPr>
          <w:ilvl w:val="1"/>
          <w:numId w:val="1"/>
        </w:numPr>
        <w:tabs>
          <w:tab w:val="left" w:pos="989"/>
        </w:tabs>
        <w:spacing w:before="45" w:after="0" w:line="240" w:lineRule="auto"/>
        <w:ind w:left="988" w:right="273" w:hanging="361"/>
        <w:jc w:val="both"/>
        <w:rPr>
          <w:sz w:val="24"/>
        </w:rPr>
      </w:pPr>
      <w:r>
        <w:rPr>
          <w:sz w:val="24"/>
        </w:rPr>
        <w:t>PHP performs system functions, i.e. from files on a system it can create, open, read, write, and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0" w:after="0" w:line="240" w:lineRule="auto"/>
        <w:ind w:left="988" w:right="269" w:hanging="361"/>
        <w:jc w:val="both"/>
        <w:rPr>
          <w:sz w:val="24"/>
        </w:rPr>
      </w:pPr>
      <w:r>
        <w:rPr>
          <w:sz w:val="24"/>
        </w:rPr>
        <w:t>PHP can handle forms, i.e. gather data from files, save data to a file, through email you can send</w:t>
      </w:r>
      <w:r>
        <w:rPr>
          <w:spacing w:val="-57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return data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0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add,</w:t>
      </w:r>
      <w:r>
        <w:rPr>
          <w:spacing w:val="-6"/>
          <w:sz w:val="24"/>
        </w:rPr>
        <w:t xml:space="preserve"> </w:t>
      </w:r>
      <w:r>
        <w:rPr>
          <w:sz w:val="24"/>
        </w:rPr>
        <w:t>delete,</w:t>
      </w:r>
      <w:r>
        <w:rPr>
          <w:spacing w:val="-6"/>
          <w:sz w:val="24"/>
        </w:rPr>
        <w:t xml:space="preserve"> </w:t>
      </w:r>
      <w:r>
        <w:rPr>
          <w:sz w:val="24"/>
        </w:rPr>
        <w:t>modify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PHP.</w:t>
      </w:r>
    </w:p>
    <w:p>
      <w:pPr>
        <w:pStyle w:val="5"/>
        <w:spacing w:before="11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0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cookies.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0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PHP,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5"/>
        <w:spacing w:before="10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8"/>
          <w:tab w:val="left" w:pos="989"/>
        </w:tabs>
        <w:spacing w:before="0" w:after="0" w:line="240" w:lineRule="auto"/>
        <w:ind w:left="988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5"/>
        <w:spacing w:before="2"/>
        <w:rPr>
          <w:sz w:val="21"/>
        </w:rPr>
      </w:pPr>
    </w:p>
    <w:p>
      <w:pPr>
        <w:spacing w:before="0"/>
        <w:ind w:left="796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Characteristics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of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PHP</w:t>
      </w:r>
    </w:p>
    <w:p>
      <w:pPr>
        <w:pStyle w:val="5"/>
        <w:spacing w:before="28"/>
        <w:ind w:left="267"/>
        <w:rPr>
          <w:rFonts w:ascii="Lucida Sans Unicode" w:hAnsi="Lucida Sans Unicode"/>
        </w:rPr>
      </w:pPr>
      <w:r>
        <w:rPr>
          <w:rFonts w:ascii="Lucida Sans Unicode" w:hAnsi="Lucida Sans Unicode"/>
          <w:spacing w:val="-1"/>
          <w:w w:val="120"/>
        </w:rPr>
        <w:t>Five</w:t>
      </w:r>
      <w:r>
        <w:rPr>
          <w:rFonts w:ascii="Lucida Sans Unicode" w:hAnsi="Lucida Sans Unicode"/>
          <w:spacing w:val="-21"/>
          <w:w w:val="120"/>
        </w:rPr>
        <w:t xml:space="preserve"> </w:t>
      </w:r>
      <w:r>
        <w:rPr>
          <w:rFonts w:ascii="Lucida Sans Unicode" w:hAnsi="Lucida Sans Unicode"/>
          <w:spacing w:val="-1"/>
          <w:w w:val="120"/>
        </w:rPr>
        <w:t>important</w:t>
      </w:r>
      <w:r>
        <w:rPr>
          <w:rFonts w:ascii="Lucida Sans Unicode" w:hAnsi="Lucida Sans Unicode"/>
          <w:spacing w:val="-21"/>
          <w:w w:val="120"/>
        </w:rPr>
        <w:t xml:space="preserve"> </w:t>
      </w:r>
      <w:r>
        <w:rPr>
          <w:rFonts w:ascii="Lucida Sans Unicode" w:hAnsi="Lucida Sans Unicode"/>
          <w:spacing w:val="-1"/>
          <w:w w:val="120"/>
        </w:rPr>
        <w:t>characteristics</w:t>
      </w:r>
      <w:r>
        <w:rPr>
          <w:rFonts w:ascii="Lucida Sans Unicode" w:hAnsi="Lucida Sans Unicode"/>
          <w:spacing w:val="-20"/>
          <w:w w:val="120"/>
        </w:rPr>
        <w:t xml:space="preserve"> </w:t>
      </w:r>
      <w:r>
        <w:rPr>
          <w:rFonts w:ascii="Lucida Sans Unicode" w:hAnsi="Lucida Sans Unicode"/>
          <w:spacing w:val="-1"/>
          <w:w w:val="120"/>
        </w:rPr>
        <w:t>make</w:t>
      </w:r>
      <w:r>
        <w:rPr>
          <w:rFonts w:ascii="Lucida Sans Unicode" w:hAnsi="Lucida Sans Unicode"/>
          <w:spacing w:val="-20"/>
          <w:w w:val="120"/>
        </w:rPr>
        <w:t xml:space="preserve"> </w:t>
      </w:r>
      <w:r>
        <w:rPr>
          <w:rFonts w:ascii="Lucida Sans Unicode" w:hAnsi="Lucida Sans Unicode"/>
          <w:spacing w:val="-1"/>
          <w:w w:val="120"/>
        </w:rPr>
        <w:t>PHP's</w:t>
      </w:r>
      <w:r>
        <w:rPr>
          <w:rFonts w:ascii="Lucida Sans Unicode" w:hAnsi="Lucida Sans Unicode"/>
          <w:spacing w:val="-19"/>
          <w:w w:val="120"/>
        </w:rPr>
        <w:t xml:space="preserve"> </w:t>
      </w:r>
      <w:r>
        <w:rPr>
          <w:rFonts w:ascii="Lucida Sans Unicode" w:hAnsi="Lucida Sans Unicode"/>
          <w:spacing w:val="-1"/>
          <w:w w:val="120"/>
        </w:rPr>
        <w:t>practical</w:t>
      </w:r>
      <w:r>
        <w:rPr>
          <w:rFonts w:ascii="Lucida Sans Unicode" w:hAnsi="Lucida Sans Unicode"/>
          <w:spacing w:val="-19"/>
          <w:w w:val="120"/>
        </w:rPr>
        <w:t xml:space="preserve"> </w:t>
      </w:r>
      <w:r>
        <w:rPr>
          <w:rFonts w:ascii="Lucida Sans Unicode" w:hAnsi="Lucida Sans Unicode"/>
          <w:w w:val="120"/>
        </w:rPr>
        <w:t>nature</w:t>
      </w:r>
      <w:r>
        <w:rPr>
          <w:rFonts w:ascii="Lucida Sans Unicode" w:hAnsi="Lucida Sans Unicode"/>
          <w:spacing w:val="-21"/>
          <w:w w:val="120"/>
        </w:rPr>
        <w:t xml:space="preserve"> </w:t>
      </w:r>
      <w:r>
        <w:rPr>
          <w:rFonts w:ascii="Lucida Sans Unicode" w:hAnsi="Lucida Sans Unicode"/>
          <w:w w:val="120"/>
        </w:rPr>
        <w:t>possible</w:t>
      </w:r>
      <w:r>
        <w:rPr>
          <w:rFonts w:ascii="Lucida Sans Unicode" w:hAnsi="Lucida Sans Unicode"/>
          <w:spacing w:val="-16"/>
          <w:w w:val="120"/>
        </w:rPr>
        <w:t xml:space="preserve"> </w:t>
      </w:r>
      <w:r>
        <w:rPr>
          <w:rFonts w:ascii="Lucida Sans Unicode" w:hAnsi="Lucida Sans Unicode"/>
          <w:w w:val="120"/>
        </w:rPr>
        <w:t>−</w:t>
      </w:r>
    </w:p>
    <w:p>
      <w:pPr>
        <w:pStyle w:val="5"/>
        <w:spacing w:before="8"/>
        <w:rPr>
          <w:rFonts w:ascii="Lucida Sans Unicode"/>
          <w:sz w:val="15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Simplicity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77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Efficiency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75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77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Flexibility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74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Familiarity</w:t>
      </w:r>
    </w:p>
    <w:p>
      <w:pPr>
        <w:spacing w:before="73"/>
        <w:ind w:left="796" w:right="0" w:firstLine="0"/>
        <w:jc w:val="left"/>
        <w:rPr>
          <w:i/>
          <w:sz w:val="24"/>
        </w:rPr>
      </w:pPr>
      <w:r>
        <w:rPr>
          <w:i/>
          <w:color w:val="333333"/>
          <w:sz w:val="24"/>
        </w:rPr>
        <w:t>"Hello</w:t>
      </w:r>
      <w:r>
        <w:rPr>
          <w:i/>
          <w:color w:val="333333"/>
          <w:spacing w:val="-7"/>
          <w:sz w:val="24"/>
        </w:rPr>
        <w:t xml:space="preserve"> </w:t>
      </w:r>
      <w:r>
        <w:rPr>
          <w:i/>
          <w:color w:val="333333"/>
          <w:sz w:val="24"/>
        </w:rPr>
        <w:t>World"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Script</w:t>
      </w:r>
      <w:r>
        <w:rPr>
          <w:i/>
          <w:color w:val="333333"/>
          <w:spacing w:val="-6"/>
          <w:sz w:val="24"/>
        </w:rPr>
        <w:t xml:space="preserve"> </w:t>
      </w:r>
      <w:r>
        <w:rPr>
          <w:i/>
          <w:color w:val="333333"/>
          <w:sz w:val="24"/>
        </w:rPr>
        <w:t>in</w:t>
      </w:r>
      <w:r>
        <w:rPr>
          <w:i/>
          <w:color w:val="333333"/>
          <w:spacing w:val="-6"/>
          <w:sz w:val="24"/>
        </w:rPr>
        <w:t xml:space="preserve"> </w:t>
      </w:r>
      <w:r>
        <w:rPr>
          <w:i/>
          <w:color w:val="333333"/>
          <w:sz w:val="24"/>
        </w:rPr>
        <w:t>PHP</w:t>
      </w:r>
    </w:p>
    <w:p>
      <w:pPr>
        <w:pStyle w:val="5"/>
        <w:spacing w:before="48"/>
        <w:ind w:left="267"/>
      </w:pPr>
      <w:r>
        <w:t>To</w:t>
      </w:r>
      <w:r>
        <w:rPr>
          <w:spacing w:val="-2"/>
        </w:rPr>
        <w:t xml:space="preserve"> </w:t>
      </w:r>
      <w:r>
        <w:t>get a</w:t>
      </w:r>
      <w:r>
        <w:rPr>
          <w:spacing w:val="-2"/>
        </w:rPr>
        <w:t xml:space="preserve"> </w:t>
      </w:r>
      <w:r>
        <w:t>feel for</w:t>
      </w:r>
      <w:r>
        <w:rPr>
          <w:spacing w:val="-3"/>
        </w:rPr>
        <w:t xml:space="preserve"> </w:t>
      </w:r>
      <w:r>
        <w:t>PHP,</w:t>
      </w:r>
      <w:r>
        <w:rPr>
          <w:spacing w:val="-1"/>
        </w:rPr>
        <w:t xml:space="preserve"> </w:t>
      </w:r>
      <w:r>
        <w:t>first start with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scripts.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"Hello,</w:t>
      </w:r>
      <w:r>
        <w:rPr>
          <w:spacing w:val="-5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example,</w:t>
      </w:r>
      <w:r>
        <w:rPr>
          <w:spacing w:val="-57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create a friendly</w:t>
      </w:r>
      <w:r>
        <w:rPr>
          <w:spacing w:val="-6"/>
        </w:rPr>
        <w:t xml:space="preserve"> </w:t>
      </w:r>
      <w:r>
        <w:t>little "Hello,</w:t>
      </w:r>
      <w:r>
        <w:rPr>
          <w:spacing w:val="-5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script.</w:t>
      </w:r>
    </w:p>
    <w:p>
      <w:pPr>
        <w:spacing w:after="0"/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112" w:line="204" w:lineRule="auto"/>
        <w:ind w:left="267" w:right="268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110"/>
        </w:rPr>
        <w:t>As mentioned earlier, PHP is embedded in HTML. That means that in amongst</w:t>
      </w:r>
      <w:r>
        <w:rPr>
          <w:rFonts w:ascii="Lucida Sans Unicode" w:hAnsi="Lucida Sans Unicode"/>
          <w:spacing w:val="-81"/>
          <w:w w:val="110"/>
        </w:rPr>
        <w:t xml:space="preserve"> </w:t>
      </w:r>
      <w:r>
        <w:rPr>
          <w:rFonts w:ascii="Lucida Sans Unicode" w:hAnsi="Lucida Sans Unicode"/>
          <w:w w:val="120"/>
        </w:rPr>
        <w:t>your normal HTML (or XHTML if you're cutting-edge) you'll have PHP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>statements</w:t>
      </w:r>
      <w:r>
        <w:rPr>
          <w:rFonts w:ascii="Lucida Sans Unicode" w:hAnsi="Lucida Sans Unicode"/>
          <w:spacing w:val="-13"/>
          <w:w w:val="120"/>
        </w:rPr>
        <w:t xml:space="preserve"> </w:t>
      </w:r>
      <w:r>
        <w:rPr>
          <w:rFonts w:ascii="Lucida Sans Unicode" w:hAnsi="Lucida Sans Unicode"/>
          <w:w w:val="120"/>
        </w:rPr>
        <w:t>like</w:t>
      </w:r>
      <w:r>
        <w:rPr>
          <w:rFonts w:ascii="Lucida Sans Unicode" w:hAnsi="Lucida Sans Unicode"/>
          <w:spacing w:val="-10"/>
          <w:w w:val="120"/>
        </w:rPr>
        <w:t xml:space="preserve"> </w:t>
      </w:r>
      <w:r>
        <w:rPr>
          <w:rFonts w:ascii="Lucida Sans Unicode" w:hAnsi="Lucida Sans Unicode"/>
          <w:w w:val="120"/>
        </w:rPr>
        <w:t>this</w:t>
      </w:r>
      <w:r>
        <w:rPr>
          <w:rFonts w:ascii="Lucida Sans Unicode" w:hAnsi="Lucida Sans Unicode"/>
          <w:spacing w:val="-10"/>
          <w:w w:val="120"/>
        </w:rPr>
        <w:t xml:space="preserve"> </w:t>
      </w:r>
      <w:r>
        <w:rPr>
          <w:rFonts w:ascii="Lucida Sans Unicode" w:hAnsi="Lucida Sans Unicode"/>
          <w:w w:val="120"/>
        </w:rPr>
        <w:t>−</w:t>
      </w:r>
    </w:p>
    <w:p>
      <w:pPr>
        <w:pStyle w:val="5"/>
        <w:spacing w:before="10"/>
        <w:rPr>
          <w:rFonts w:ascii="Lucida Sans Unicode"/>
          <w:sz w:val="11"/>
        </w:rPr>
      </w:pPr>
      <w:r>
        <w:pict>
          <v:shape id="_x0000_s1035" o:spid="_x0000_s1035" o:spt="202" type="#_x0000_t202" style="position:absolute;left:0pt;margin-left:30.2pt;margin-top:11.3pt;height:171.65pt;width:515.65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ind w:left="108"/>
                  </w:pPr>
                  <w:r>
                    <w:t>&lt;html&gt;</w:t>
                  </w:r>
                </w:p>
                <w:p>
                  <w:pPr>
                    <w:pStyle w:val="5"/>
                    <w:spacing w:before="149"/>
                    <w:ind w:left="468"/>
                  </w:pPr>
                  <w:r>
                    <w:t>&lt;head&gt;</w:t>
                  </w:r>
                </w:p>
                <w:p>
                  <w:pPr>
                    <w:pStyle w:val="5"/>
                    <w:spacing w:before="151"/>
                    <w:ind w:left="468"/>
                  </w:pPr>
                  <w:r>
                    <w:rPr>
                      <w:spacing w:val="-1"/>
                    </w:rPr>
                    <w:t>&lt;title&gt;Hello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World&lt;/title&gt;</w:t>
                  </w:r>
                </w:p>
                <w:p>
                  <w:pPr>
                    <w:pStyle w:val="5"/>
                    <w:spacing w:before="149"/>
                    <w:ind w:left="288"/>
                  </w:pPr>
                  <w:r>
                    <w:t>&lt;/head&gt;</w:t>
                  </w:r>
                </w:p>
                <w:p>
                  <w:pPr>
                    <w:pStyle w:val="5"/>
                    <w:spacing w:before="151"/>
                    <w:ind w:left="468"/>
                  </w:pPr>
                  <w:r>
                    <w:t>&lt;body&gt;</w:t>
                  </w:r>
                </w:p>
                <w:p>
                  <w:pPr>
                    <w:pStyle w:val="5"/>
                    <w:spacing w:before="150"/>
                    <w:ind w:left="468"/>
                  </w:pPr>
                  <w:r>
                    <w:t>&lt;?php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"Hello,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World!";?&gt;</w:t>
                  </w:r>
                </w:p>
                <w:p>
                  <w:pPr>
                    <w:pStyle w:val="5"/>
                    <w:spacing w:before="151"/>
                    <w:ind w:left="288"/>
                  </w:pPr>
                  <w:r>
                    <w:t>&lt;/body&gt;</w:t>
                  </w:r>
                </w:p>
                <w:p>
                  <w:pPr>
                    <w:pStyle w:val="5"/>
                    <w:spacing w:before="151"/>
                    <w:ind w:left="108"/>
                  </w:pPr>
                  <w:r>
                    <w:t>&lt;/html&gt;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98"/>
        <w:ind w:left="267"/>
        <w:rPr>
          <w:rFonts w:ascii="Lucida Sans Unicode" w:hAnsi="Lucida Sans Unicode"/>
        </w:rPr>
      </w:pPr>
      <w:r>
        <w:rPr>
          <w:rFonts w:ascii="Lucida Sans Unicode" w:hAnsi="Lucida Sans Unicode"/>
          <w:w w:val="120"/>
        </w:rPr>
        <w:t>It</w:t>
      </w:r>
      <w:r>
        <w:rPr>
          <w:rFonts w:ascii="Lucida Sans Unicode" w:hAnsi="Lucida Sans Unicode"/>
          <w:spacing w:val="-10"/>
          <w:w w:val="120"/>
        </w:rPr>
        <w:t xml:space="preserve"> </w:t>
      </w:r>
      <w:r>
        <w:rPr>
          <w:rFonts w:ascii="Lucida Sans Unicode" w:hAnsi="Lucida Sans Unicode"/>
          <w:w w:val="120"/>
        </w:rPr>
        <w:t>will</w:t>
      </w:r>
      <w:r>
        <w:rPr>
          <w:rFonts w:ascii="Lucida Sans Unicode" w:hAnsi="Lucida Sans Unicode"/>
          <w:spacing w:val="-9"/>
          <w:w w:val="120"/>
        </w:rPr>
        <w:t xml:space="preserve"> </w:t>
      </w:r>
      <w:r>
        <w:rPr>
          <w:rFonts w:ascii="Lucida Sans Unicode" w:hAnsi="Lucida Sans Unicode"/>
          <w:w w:val="120"/>
        </w:rPr>
        <w:t>produce</w:t>
      </w:r>
      <w:r>
        <w:rPr>
          <w:rFonts w:ascii="Lucida Sans Unicode" w:hAnsi="Lucida Sans Unicode"/>
          <w:spacing w:val="-8"/>
          <w:w w:val="120"/>
        </w:rPr>
        <w:t xml:space="preserve"> </w:t>
      </w:r>
      <w:r>
        <w:rPr>
          <w:rFonts w:ascii="Lucida Sans Unicode" w:hAnsi="Lucida Sans Unicode"/>
          <w:w w:val="120"/>
        </w:rPr>
        <w:t>following</w:t>
      </w:r>
      <w:r>
        <w:rPr>
          <w:rFonts w:ascii="Lucida Sans Unicode" w:hAnsi="Lucida Sans Unicode"/>
          <w:spacing w:val="-7"/>
          <w:w w:val="120"/>
        </w:rPr>
        <w:t xml:space="preserve"> </w:t>
      </w:r>
      <w:r>
        <w:rPr>
          <w:rFonts w:ascii="Lucida Sans Unicode" w:hAnsi="Lucida Sans Unicode"/>
          <w:w w:val="120"/>
        </w:rPr>
        <w:t>result</w:t>
      </w:r>
      <w:r>
        <w:rPr>
          <w:rFonts w:ascii="Lucida Sans Unicode" w:hAnsi="Lucida Sans Unicode"/>
          <w:spacing w:val="-6"/>
          <w:w w:val="120"/>
        </w:rPr>
        <w:t xml:space="preserve"> </w:t>
      </w:r>
      <w:r>
        <w:rPr>
          <w:rFonts w:ascii="Lucida Sans Unicode" w:hAnsi="Lucida Sans Unicode"/>
          <w:w w:val="120"/>
        </w:rPr>
        <w:t>−</w:t>
      </w:r>
    </w:p>
    <w:p>
      <w:pPr>
        <w:pStyle w:val="5"/>
        <w:spacing w:before="13"/>
        <w:rPr>
          <w:rFonts w:ascii="Lucida Sans Unicode"/>
          <w:sz w:val="10"/>
        </w:rPr>
      </w:pPr>
      <w:r>
        <w:pict>
          <v:shape id="_x0000_s1036" o:spid="_x0000_s1036" o:spt="202" type="#_x0000_t202" style="position:absolute;left:0pt;margin-left:30.2pt;margin-top:10.65pt;height:22.6pt;width:515.65pt;mso-position-horizontal-relative:page;mso-wrap-distance-bottom:0pt;mso-wrap-distance-top:0pt;z-index:-251646976;mso-width-relative:page;mso-height-relative:page;" fillcolor="#F0F0F0" filled="t" stroked="t" coordsize="21600,21600">
            <v:path/>
            <v:fill on="t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6"/>
                    <w:ind w:left="108"/>
                  </w:pPr>
                  <w:r>
                    <w:t>Hello,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World!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line="238" w:lineRule="exact"/>
        <w:ind w:left="267"/>
        <w:jc w:val="both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</w:p>
    <w:p>
      <w:pPr>
        <w:pStyle w:val="5"/>
        <w:ind w:left="267" w:right="261"/>
        <w:jc w:val="both"/>
      </w:pPr>
      <w:r>
        <w:t>the file sent from the server to your Web browser. All of the PHP present in the Web page is processed</w:t>
      </w:r>
      <w:r>
        <w:rPr>
          <w:spacing w:val="1"/>
        </w:rPr>
        <w:t xml:space="preserve"> </w:t>
      </w:r>
      <w:r>
        <w:t>and stripped from the page; the only thing returned to the client from the Web server is pure HTML</w:t>
      </w:r>
      <w:r>
        <w:rPr>
          <w:spacing w:val="1"/>
        </w:rPr>
        <w:t xml:space="preserve"> </w:t>
      </w:r>
      <w:r>
        <w:t>output.</w:t>
      </w:r>
    </w:p>
    <w:p>
      <w:pPr>
        <w:pStyle w:val="5"/>
        <w:spacing w:before="10"/>
        <w:rPr>
          <w:sz w:val="20"/>
        </w:rPr>
      </w:pPr>
    </w:p>
    <w:p>
      <w:pPr>
        <w:pStyle w:val="5"/>
        <w:ind w:left="267" w:right="267"/>
        <w:jc w:val="both"/>
      </w:pPr>
      <w:r>
        <w:t>All PHP code must be included inside one of the three special markup tags ATE are recognised by the</w:t>
      </w:r>
      <w:r>
        <w:rPr>
          <w:spacing w:val="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Parser.</w:t>
      </w:r>
    </w:p>
    <w:p>
      <w:pPr>
        <w:pStyle w:val="5"/>
        <w:spacing w:before="1"/>
        <w:rPr>
          <w:sz w:val="18"/>
        </w:rPr>
      </w:pPr>
      <w:r>
        <w:pict>
          <v:shape id="_x0000_s1037" o:spid="_x0000_s1037" o:spt="202" type="#_x0000_t202" style="position:absolute;left:0pt;margin-left:30.2pt;margin-top:12.75pt;height:65.2pt;width:515.65pt;mso-position-horizontal-relative:page;mso-wrap-distance-bottom:0pt;mso-wrap-distance-top:0pt;z-index:-251646976;mso-width-relative:page;mso-height-relative:page;" fillcolor="#EDEDED" filled="t" stroked="t" coordsize="21600,21600">
            <v:path/>
            <v:fill on="t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ind w:left="108"/>
                  </w:pPr>
                  <w:r>
                    <w:t>&lt;?php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PHP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goes 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?&gt;</w:t>
                  </w:r>
                </w:p>
                <w:p>
                  <w:pPr>
                    <w:pStyle w:val="5"/>
                    <w:tabs>
                      <w:tab w:val="left" w:pos="590"/>
                    </w:tabs>
                    <w:spacing w:before="149"/>
                    <w:ind w:left="108"/>
                  </w:pPr>
                  <w:r>
                    <w:t>&lt;?</w:t>
                  </w:r>
                  <w:r>
                    <w:tab/>
                  </w:r>
                  <w:r>
                    <w:t>PHP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?&gt;</w:t>
                  </w:r>
                </w:p>
                <w:p>
                  <w:pPr>
                    <w:pStyle w:val="5"/>
                    <w:spacing w:before="154"/>
                    <w:ind w:left="108"/>
                  </w:pPr>
                  <w:r>
                    <w:t>&lt;script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language="php"&gt;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code goes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&lt;/script&gt;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13"/>
        <w:ind w:left="267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t>common tag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&lt;?php...?&gt;</w:t>
      </w:r>
      <w:r>
        <w:rPr>
          <w:spacing w:val="-1"/>
        </w:rPr>
        <w:t xml:space="preserve"> </w:t>
      </w:r>
      <w:r>
        <w:t>and we</w:t>
      </w:r>
      <w:r>
        <w:rPr>
          <w:spacing w:val="-2"/>
        </w:rPr>
        <w:t xml:space="preserve"> </w:t>
      </w:r>
      <w:r>
        <w:t>will also use</w:t>
      </w:r>
      <w:r>
        <w:rPr>
          <w:spacing w:val="-1"/>
        </w:rPr>
        <w:t xml:space="preserve"> </w:t>
      </w:r>
      <w:r>
        <w:t>the same tag</w:t>
      </w:r>
      <w:r>
        <w:rPr>
          <w:spacing w:val="-3"/>
        </w:rPr>
        <w:t xml:space="preserve"> </w:t>
      </w:r>
      <w:r>
        <w:t>in our</w:t>
      </w:r>
      <w:r>
        <w:rPr>
          <w:spacing w:val="3"/>
        </w:rPr>
        <w:t xml:space="preserve"> </w:t>
      </w:r>
      <w:r>
        <w:t>tutorial.</w:t>
      </w:r>
    </w:p>
    <w:p>
      <w:pPr>
        <w:pStyle w:val="5"/>
        <w:spacing w:before="10"/>
        <w:rPr>
          <w:sz w:val="20"/>
        </w:rPr>
      </w:pPr>
    </w:p>
    <w:p>
      <w:pPr>
        <w:pStyle w:val="5"/>
        <w:ind w:left="267" w:right="230"/>
      </w:pPr>
      <w:r>
        <w:t>From the next chapter we will start with PHP Environment Setup on your machine and then we will dig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almost all</w:t>
      </w:r>
      <w:r>
        <w:rPr>
          <w:spacing w:val="-1"/>
        </w:rPr>
        <w:t xml:space="preserve"> </w:t>
      </w:r>
      <w:r>
        <w:t>concepts related</w:t>
      </w:r>
      <w:r>
        <w:rPr>
          <w:spacing w:val="-1"/>
        </w:rPr>
        <w:t xml:space="preserve"> </w:t>
      </w:r>
      <w:r>
        <w:t>to PHP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language.</w:t>
      </w:r>
    </w:p>
    <w:p>
      <w:pPr>
        <w:pStyle w:val="5"/>
        <w:spacing w:before="3"/>
        <w:rPr>
          <w:sz w:val="21"/>
        </w:rPr>
      </w:pPr>
    </w:p>
    <w:p>
      <w:pPr>
        <w:spacing w:before="0"/>
        <w:ind w:left="796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Installation</w:t>
      </w:r>
      <w:r>
        <w:rPr>
          <w:b/>
          <w:i/>
          <w:color w:val="333333"/>
          <w:spacing w:val="-2"/>
          <w:sz w:val="21"/>
        </w:rPr>
        <w:t xml:space="preserve"> </w:t>
      </w:r>
      <w:r>
        <w:rPr>
          <w:b/>
          <w:i/>
          <w:color w:val="333333"/>
          <w:sz w:val="21"/>
        </w:rPr>
        <w:t>of</w:t>
      </w:r>
      <w:r>
        <w:rPr>
          <w:b/>
          <w:i/>
          <w:color w:val="333333"/>
          <w:spacing w:val="-1"/>
          <w:sz w:val="21"/>
        </w:rPr>
        <w:t xml:space="preserve"> </w:t>
      </w:r>
      <w:r>
        <w:rPr>
          <w:b/>
          <w:i/>
          <w:color w:val="333333"/>
          <w:sz w:val="21"/>
        </w:rPr>
        <w:t>Php:</w:t>
      </w:r>
    </w:p>
    <w:p>
      <w:pPr>
        <w:pStyle w:val="5"/>
        <w:spacing w:before="45"/>
        <w:ind w:left="267"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order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develop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run</w:t>
      </w:r>
      <w:r>
        <w:rPr>
          <w:spacing w:val="-10"/>
        </w:rPr>
        <w:t xml:space="preserve"> </w:t>
      </w:r>
      <w:r>
        <w:rPr>
          <w:spacing w:val="-1"/>
        </w:rPr>
        <w:t>PHP</w:t>
      </w:r>
      <w:r>
        <w:rPr>
          <w:spacing w:val="-22"/>
        </w:rPr>
        <w:t xml:space="preserve"> </w:t>
      </w:r>
      <w:r>
        <w:rPr>
          <w:spacing w:val="-1"/>
        </w:rPr>
        <w:t>Web</w:t>
      </w:r>
      <w:r>
        <w:rPr>
          <w:spacing w:val="-10"/>
        </w:rPr>
        <w:t xml:space="preserve"> </w:t>
      </w:r>
      <w:r>
        <w:rPr>
          <w:spacing w:val="-1"/>
        </w:rPr>
        <w:t>pages</w:t>
      </w:r>
      <w:r>
        <w:rPr>
          <w:spacing w:val="-10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installed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system.</w:t>
      </w:r>
    </w:p>
    <w:p>
      <w:pPr>
        <w:spacing w:after="0"/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112" w:after="0" w:line="204" w:lineRule="auto"/>
        <w:ind w:left="988" w:right="265" w:hanging="361"/>
        <w:jc w:val="both"/>
        <w:rPr>
          <w:sz w:val="24"/>
        </w:rPr>
      </w:pPr>
      <w:r>
        <w:rPr>
          <w:rFonts w:ascii="Lucida Sans Unicode" w:hAnsi="Lucida Sans Unicode"/>
          <w:w w:val="120"/>
          <w:sz w:val="24"/>
        </w:rPr>
        <w:t>Web Server − PHP will work with virtually all Web Server software,</w:t>
      </w:r>
      <w:r>
        <w:rPr>
          <w:rFonts w:ascii="Lucida Sans Unicode" w:hAnsi="Lucida Sans Unicode"/>
          <w:spacing w:val="1"/>
          <w:w w:val="120"/>
          <w:sz w:val="24"/>
        </w:rPr>
        <w:t xml:space="preserve"> </w:t>
      </w:r>
      <w:r>
        <w:rPr>
          <w:rFonts w:ascii="Lucida Sans Unicode" w:hAnsi="Lucida Sans Unicode"/>
          <w:spacing w:val="-1"/>
          <w:w w:val="120"/>
          <w:sz w:val="24"/>
        </w:rPr>
        <w:t>including</w:t>
      </w:r>
      <w:r>
        <w:rPr>
          <w:rFonts w:ascii="Lucida Sans Unicode" w:hAnsi="Lucida Sans Unicode"/>
          <w:spacing w:val="-20"/>
          <w:w w:val="120"/>
          <w:sz w:val="24"/>
        </w:rPr>
        <w:t xml:space="preserve"> </w:t>
      </w:r>
      <w:r>
        <w:rPr>
          <w:rFonts w:ascii="Lucida Sans Unicode" w:hAnsi="Lucida Sans Unicode"/>
          <w:spacing w:val="-1"/>
          <w:w w:val="120"/>
          <w:sz w:val="24"/>
        </w:rPr>
        <w:t>Microsoft's</w:t>
      </w:r>
      <w:r>
        <w:rPr>
          <w:rFonts w:ascii="Lucida Sans Unicode" w:hAnsi="Lucida Sans Unicode"/>
          <w:spacing w:val="-22"/>
          <w:w w:val="120"/>
          <w:sz w:val="24"/>
        </w:rPr>
        <w:t xml:space="preserve"> </w:t>
      </w:r>
      <w:r>
        <w:rPr>
          <w:rFonts w:ascii="Lucida Sans Unicode" w:hAnsi="Lucida Sans Unicode"/>
          <w:spacing w:val="-1"/>
          <w:w w:val="120"/>
          <w:sz w:val="24"/>
        </w:rPr>
        <w:t>Internet</w:t>
      </w:r>
      <w:r>
        <w:rPr>
          <w:rFonts w:ascii="Lucida Sans Unicode" w:hAnsi="Lucida Sans Unicode"/>
          <w:spacing w:val="-21"/>
          <w:w w:val="120"/>
          <w:sz w:val="24"/>
        </w:rPr>
        <w:t xml:space="preserve"> </w:t>
      </w:r>
      <w:r>
        <w:rPr>
          <w:rFonts w:ascii="Lucida Sans Unicode" w:hAnsi="Lucida Sans Unicode"/>
          <w:spacing w:val="-1"/>
          <w:w w:val="120"/>
          <w:sz w:val="24"/>
        </w:rPr>
        <w:t>Information</w:t>
      </w:r>
      <w:r>
        <w:rPr>
          <w:rFonts w:ascii="Lucida Sans Unicode" w:hAnsi="Lucida Sans Unicode"/>
          <w:spacing w:val="-19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Server</w:t>
      </w:r>
      <w:r>
        <w:rPr>
          <w:rFonts w:ascii="Lucida Sans Unicode" w:hAnsi="Lucida Sans Unicode"/>
          <w:spacing w:val="-21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(IIS)</w:t>
      </w:r>
      <w:r>
        <w:rPr>
          <w:rFonts w:ascii="Lucida Sans Unicode" w:hAnsi="Lucida Sans Unicode"/>
          <w:spacing w:val="-20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but</w:t>
      </w:r>
      <w:r>
        <w:rPr>
          <w:rFonts w:ascii="Lucida Sans Unicode" w:hAnsi="Lucida Sans Unicode"/>
          <w:spacing w:val="-20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then</w:t>
      </w:r>
      <w:r>
        <w:rPr>
          <w:rFonts w:ascii="Lucida Sans Unicode" w:hAnsi="Lucida Sans Unicode"/>
          <w:spacing w:val="-20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most</w:t>
      </w:r>
      <w:r>
        <w:rPr>
          <w:rFonts w:ascii="Lucida Sans Unicode" w:hAnsi="Lucida Sans Unicode"/>
          <w:spacing w:val="-89"/>
          <w:w w:val="120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often</w:t>
      </w:r>
      <w:r>
        <w:rPr>
          <w:rFonts w:ascii="Lucida Sans Unicode" w:hAnsi="Lucida Sans Unicode"/>
          <w:spacing w:val="-2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used</w:t>
      </w:r>
      <w:r>
        <w:rPr>
          <w:rFonts w:ascii="Lucida Sans Unicode" w:hAnsi="Lucida Sans Unicode"/>
          <w:spacing w:val="-2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is</w:t>
      </w:r>
      <w:r>
        <w:rPr>
          <w:rFonts w:ascii="Lucida Sans Unicode" w:hAnsi="Lucida Sans Unicode"/>
          <w:spacing w:val="-25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freely</w:t>
      </w:r>
      <w:r>
        <w:rPr>
          <w:rFonts w:ascii="Lucida Sans Unicode" w:hAnsi="Lucida Sans Unicode"/>
          <w:spacing w:val="-2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available</w:t>
      </w:r>
      <w:r>
        <w:rPr>
          <w:rFonts w:ascii="Lucida Sans Unicode" w:hAnsi="Lucida Sans Unicode"/>
          <w:spacing w:val="-2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Apache</w:t>
      </w:r>
      <w:r>
        <w:rPr>
          <w:rFonts w:ascii="Lucida Sans Unicode" w:hAnsi="Lucida Sans Unicode"/>
          <w:spacing w:val="-26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Server.</w:t>
      </w:r>
      <w:r>
        <w:rPr>
          <w:rFonts w:ascii="Lucida Sans Unicode" w:hAnsi="Lucida Sans Unicode"/>
          <w:spacing w:val="-2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Download</w:t>
      </w:r>
      <w:r>
        <w:rPr>
          <w:rFonts w:ascii="Lucida Sans Unicode" w:hAnsi="Lucida Sans Unicode"/>
          <w:spacing w:val="-2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Apache</w:t>
      </w:r>
      <w:r>
        <w:rPr>
          <w:rFonts w:ascii="Lucida Sans Unicode" w:hAnsi="Lucida Sans Unicode"/>
          <w:spacing w:val="-2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for</w:t>
      </w:r>
      <w:r>
        <w:rPr>
          <w:rFonts w:ascii="Lucida Sans Unicode" w:hAnsi="Lucida Sans Unicode"/>
          <w:spacing w:val="-25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free</w:t>
      </w:r>
      <w:r>
        <w:rPr>
          <w:rFonts w:ascii="Lucida Sans Unicode" w:hAnsi="Lucida Sans Unicode"/>
          <w:spacing w:val="-85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here</w:t>
      </w:r>
      <w:r>
        <w:rPr>
          <w:rFonts w:ascii="Lucida Sans Unicode" w:hAnsi="Lucida Sans Unicode"/>
          <w:spacing w:val="-18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17"/>
          <w:w w:val="115"/>
          <w:sz w:val="24"/>
        </w:rPr>
        <w:t xml:space="preserve"> </w:t>
      </w:r>
      <w:r>
        <w:fldChar w:fldCharType="begin"/>
      </w:r>
      <w:r>
        <w:instrText xml:space="preserve"> HYPERLINK "https://httpd.apache.org/download.cgi" \h </w:instrText>
      </w:r>
      <w:r>
        <w:fldChar w:fldCharType="separate"/>
      </w:r>
      <w:r>
        <w:rPr>
          <w:w w:val="115"/>
          <w:sz w:val="24"/>
        </w:rPr>
        <w:t>https://httpd.apache.org/download.cgi</w:t>
      </w:r>
      <w:r>
        <w:rPr>
          <w:w w:val="115"/>
          <w:sz w:val="24"/>
        </w:rPr>
        <w:fldChar w:fldCharType="end"/>
      </w:r>
    </w:p>
    <w:p>
      <w:pPr>
        <w:pStyle w:val="5"/>
        <w:spacing w:before="4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89"/>
        </w:tabs>
        <w:spacing w:before="0" w:after="0" w:line="204" w:lineRule="auto"/>
        <w:ind w:left="988" w:right="269" w:hanging="361"/>
        <w:jc w:val="both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120"/>
          <w:sz w:val="24"/>
        </w:rPr>
        <w:t>Database − PHP will work with virtually all database software,</w:t>
      </w:r>
      <w:r>
        <w:rPr>
          <w:rFonts w:ascii="Lucida Sans Unicode" w:hAnsi="Lucida Sans Unicode"/>
          <w:spacing w:val="1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including Oracle and Sybase but most commonly used is freely</w:t>
      </w:r>
      <w:r>
        <w:rPr>
          <w:rFonts w:ascii="Lucida Sans Unicode" w:hAnsi="Lucida Sans Unicode"/>
          <w:spacing w:val="1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available</w:t>
      </w:r>
      <w:r>
        <w:rPr>
          <w:rFonts w:ascii="Lucida Sans Unicode" w:hAnsi="Lucida Sans Unicode"/>
          <w:spacing w:val="84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MySQL</w:t>
      </w:r>
      <w:r>
        <w:rPr>
          <w:rFonts w:ascii="Lucida Sans Unicode" w:hAnsi="Lucida Sans Unicode"/>
          <w:spacing w:val="85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database.</w:t>
      </w:r>
      <w:r>
        <w:rPr>
          <w:rFonts w:ascii="Lucida Sans Unicode" w:hAnsi="Lucida Sans Unicode"/>
          <w:spacing w:val="83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Download</w:t>
      </w:r>
      <w:r>
        <w:rPr>
          <w:rFonts w:ascii="Lucida Sans Unicode" w:hAnsi="Lucida Sans Unicode"/>
          <w:spacing w:val="84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MySQL</w:t>
      </w:r>
      <w:r>
        <w:rPr>
          <w:rFonts w:ascii="Lucida Sans Unicode" w:hAnsi="Lucida Sans Unicode"/>
          <w:spacing w:val="85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for</w:t>
      </w:r>
      <w:r>
        <w:rPr>
          <w:rFonts w:ascii="Lucida Sans Unicode" w:hAnsi="Lucida Sans Unicode"/>
          <w:spacing w:val="83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free</w:t>
      </w:r>
      <w:r>
        <w:rPr>
          <w:rFonts w:ascii="Lucida Sans Unicode" w:hAnsi="Lucida Sans Unicode"/>
          <w:spacing w:val="84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here</w:t>
      </w:r>
    </w:p>
    <w:p>
      <w:pPr>
        <w:pStyle w:val="5"/>
        <w:spacing w:line="325" w:lineRule="exact"/>
        <w:ind w:left="988"/>
      </w:pPr>
      <w:r>
        <w:rPr>
          <w:rFonts w:ascii="Lucida Sans Unicode" w:hAnsi="Lucida Sans Unicode"/>
        </w:rPr>
        <w:t>–</w:t>
      </w:r>
      <w:r>
        <w:rPr>
          <w:rFonts w:ascii="Lucida Sans Unicode" w:hAnsi="Lucida Sans Unicode"/>
          <w:spacing w:val="31"/>
        </w:rPr>
        <w:t xml:space="preserve"> </w:t>
      </w:r>
      <w:r>
        <w:fldChar w:fldCharType="begin"/>
      </w:r>
      <w:r>
        <w:instrText xml:space="preserve"> HYPERLINK "https://www.mysql.com/downloads/" \h </w:instrText>
      </w:r>
      <w:r>
        <w:fldChar w:fldCharType="separate"/>
      </w:r>
      <w:r>
        <w:t>https://www.mysql.com/downloads/</w:t>
      </w:r>
      <w:r>
        <w:fldChar w:fldCharType="end"/>
      </w:r>
    </w:p>
    <w:p>
      <w:pPr>
        <w:pStyle w:val="8"/>
        <w:numPr>
          <w:ilvl w:val="1"/>
          <w:numId w:val="1"/>
        </w:numPr>
        <w:tabs>
          <w:tab w:val="left" w:pos="989"/>
        </w:tabs>
        <w:spacing w:before="223" w:after="0" w:line="204" w:lineRule="auto"/>
        <w:ind w:left="988" w:right="267" w:hanging="361"/>
        <w:jc w:val="both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115"/>
          <w:sz w:val="24"/>
        </w:rPr>
        <w:t>PHP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Parser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In</w:t>
      </w:r>
      <w:r>
        <w:rPr>
          <w:rFonts w:ascii="Lucida Sans Unicode" w:hAnsi="Lucida Sans Unicode"/>
          <w:spacing w:val="-1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order</w:t>
      </w:r>
      <w:r>
        <w:rPr>
          <w:rFonts w:ascii="Lucida Sans Unicode" w:hAnsi="Lucida Sans Unicode"/>
          <w:spacing w:val="-1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to</w:t>
      </w:r>
      <w:r>
        <w:rPr>
          <w:rFonts w:ascii="Lucida Sans Unicode" w:hAnsi="Lucida Sans Unicode"/>
          <w:spacing w:val="-13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process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PHP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script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instructions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a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parser</w:t>
      </w:r>
      <w:r>
        <w:rPr>
          <w:rFonts w:ascii="Lucida Sans Unicode" w:hAnsi="Lucida Sans Unicode"/>
          <w:spacing w:val="-1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must</w:t>
      </w:r>
      <w:r>
        <w:rPr>
          <w:rFonts w:ascii="Lucida Sans Unicode" w:hAnsi="Lucida Sans Unicode"/>
          <w:spacing w:val="-85"/>
          <w:w w:val="115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be installed to generate HTML output that can be sent to the Web</w:t>
      </w:r>
      <w:r>
        <w:rPr>
          <w:rFonts w:ascii="Lucida Sans Unicode" w:hAnsi="Lucida Sans Unicode"/>
          <w:spacing w:val="1"/>
          <w:w w:val="120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Browser.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This</w:t>
      </w:r>
      <w:r>
        <w:rPr>
          <w:rFonts w:ascii="Lucida Sans Unicode" w:hAnsi="Lucida Sans Unicode"/>
          <w:spacing w:val="-1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tutorial</w:t>
      </w:r>
      <w:r>
        <w:rPr>
          <w:rFonts w:ascii="Lucida Sans Unicode" w:hAnsi="Lucida Sans Unicode"/>
          <w:spacing w:val="-1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will</w:t>
      </w:r>
      <w:r>
        <w:rPr>
          <w:rFonts w:ascii="Lucida Sans Unicode" w:hAnsi="Lucida Sans Unicode"/>
          <w:spacing w:val="-9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guide</w:t>
      </w:r>
      <w:r>
        <w:rPr>
          <w:rFonts w:ascii="Lucida Sans Unicode" w:hAnsi="Lucida Sans Unicode"/>
          <w:spacing w:val="-1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you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how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to</w:t>
      </w:r>
      <w:r>
        <w:rPr>
          <w:rFonts w:ascii="Lucida Sans Unicode" w:hAnsi="Lucida Sans Unicode"/>
          <w:spacing w:val="-9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install</w:t>
      </w:r>
      <w:r>
        <w:rPr>
          <w:rFonts w:ascii="Lucida Sans Unicode" w:hAnsi="Lucida Sans Unicode"/>
          <w:spacing w:val="-1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PHP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parser</w:t>
      </w:r>
      <w:r>
        <w:rPr>
          <w:rFonts w:ascii="Lucida Sans Unicode" w:hAnsi="Lucida Sans Unicode"/>
          <w:spacing w:val="-1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on</w:t>
      </w:r>
      <w:r>
        <w:rPr>
          <w:rFonts w:ascii="Lucida Sans Unicode" w:hAnsi="Lucida Sans Unicode"/>
          <w:spacing w:val="-1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your</w:t>
      </w:r>
      <w:r>
        <w:rPr>
          <w:rFonts w:ascii="Lucida Sans Unicode" w:hAnsi="Lucida Sans Unicode"/>
          <w:spacing w:val="-85"/>
          <w:w w:val="115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computer.</w:t>
      </w:r>
    </w:p>
    <w:p>
      <w:pPr>
        <w:pStyle w:val="5"/>
        <w:spacing w:before="5"/>
        <w:rPr>
          <w:rFonts w:ascii="Lucida Sans Unicode"/>
          <w:sz w:val="16"/>
        </w:rPr>
      </w:pPr>
    </w:p>
    <w:p>
      <w:pPr>
        <w:pStyle w:val="5"/>
        <w:spacing w:line="482" w:lineRule="auto"/>
        <w:ind w:left="220" w:right="3002"/>
      </w:pPr>
      <w:r>
        <w:t>The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"https://www.tutorialrepublic.com/sql-tutorial/sql-insert-statement.php" \h </w:instrText>
      </w:r>
      <w:r>
        <w:fldChar w:fldCharType="separate"/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Insert Data</w:t>
      </w:r>
      <w:r>
        <w:rPr>
          <w:spacing w:val="4"/>
        </w:rPr>
        <w:t xml:space="preserve"> </w:t>
      </w:r>
      <w:r>
        <w:t>Into MySQL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quoted in PHP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values inside the SQL</w:t>
      </w:r>
      <w:r>
        <w:rPr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 quoted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 NULL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 quoted</w:t>
      </w:r>
    </w:p>
    <w:p>
      <w:pPr>
        <w:pStyle w:val="5"/>
        <w:spacing w:before="7" w:line="550" w:lineRule="atLeast"/>
        <w:ind w:left="220" w:right="2429"/>
      </w:pP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MySQL</w:t>
      </w:r>
      <w:r>
        <w:rPr>
          <w:spacing w:val="-15"/>
        </w:rPr>
        <w:t xml:space="preserve"> </w:t>
      </w:r>
      <w:r>
        <w:t>table:</w:t>
      </w:r>
      <w:r>
        <w:rPr>
          <w:spacing w:val="-57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table_name</w:t>
      </w:r>
      <w:r>
        <w:rPr>
          <w:spacing w:val="-1"/>
        </w:rPr>
        <w:t xml:space="preserve"> </w:t>
      </w:r>
      <w:r>
        <w:t>(column1,</w:t>
      </w:r>
      <w:r>
        <w:rPr>
          <w:spacing w:val="-1"/>
        </w:rPr>
        <w:t xml:space="preserve"> </w:t>
      </w:r>
      <w:r>
        <w:t>column2,</w:t>
      </w:r>
      <w:r>
        <w:rPr>
          <w:spacing w:val="-1"/>
        </w:rPr>
        <w:t xml:space="preserve"> </w:t>
      </w:r>
      <w:r>
        <w:t>column3,...)</w:t>
      </w:r>
    </w:p>
    <w:p>
      <w:pPr>
        <w:pStyle w:val="5"/>
        <w:spacing w:before="5"/>
        <w:ind w:left="220"/>
      </w:pPr>
      <w:r>
        <w:t>VALUES</w:t>
      </w:r>
      <w:r>
        <w:rPr>
          <w:spacing w:val="-9"/>
        </w:rPr>
        <w:t xml:space="preserve"> </w:t>
      </w:r>
      <w:r>
        <w:t>(value1,</w:t>
      </w:r>
      <w:r>
        <w:rPr>
          <w:spacing w:val="-9"/>
        </w:rPr>
        <w:t xml:space="preserve"> </w:t>
      </w:r>
      <w:r>
        <w:t>value2,</w:t>
      </w:r>
      <w:r>
        <w:rPr>
          <w:spacing w:val="-9"/>
        </w:rPr>
        <w:t xml:space="preserve"> </w:t>
      </w:r>
      <w:r>
        <w:t>value3,...)</w:t>
      </w:r>
    </w:p>
    <w:p>
      <w:pPr>
        <w:pStyle w:val="5"/>
        <w:spacing w:before="6"/>
        <w:rPr>
          <w:sz w:val="36"/>
        </w:rPr>
      </w:pPr>
    </w:p>
    <w:p>
      <w:pPr>
        <w:spacing w:before="0"/>
        <w:ind w:left="796" w:right="0" w:firstLine="0"/>
        <w:jc w:val="left"/>
        <w:rPr>
          <w:b/>
          <w:i/>
          <w:sz w:val="24"/>
        </w:rPr>
      </w:pPr>
      <w:r>
        <w:rPr>
          <w:b/>
          <w:i/>
          <w:color w:val="333333"/>
          <w:spacing w:val="-1"/>
          <w:sz w:val="24"/>
        </w:rPr>
        <w:t>Inserting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pacing w:val="-1"/>
          <w:sz w:val="24"/>
        </w:rPr>
        <w:t>Data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z w:val="24"/>
        </w:rPr>
        <w:t>into</w:t>
      </w:r>
      <w:r>
        <w:rPr>
          <w:b/>
          <w:i/>
          <w:color w:val="333333"/>
          <w:spacing w:val="-4"/>
          <w:sz w:val="24"/>
        </w:rPr>
        <w:t xml:space="preserve"> </w:t>
      </w:r>
      <w:r>
        <w:rPr>
          <w:b/>
          <w:i/>
          <w:color w:val="333333"/>
          <w:sz w:val="24"/>
        </w:rPr>
        <w:t>a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z w:val="24"/>
        </w:rPr>
        <w:t>MySQL</w:t>
      </w:r>
      <w:r>
        <w:rPr>
          <w:b/>
          <w:i/>
          <w:color w:val="333333"/>
          <w:spacing w:val="-14"/>
          <w:sz w:val="24"/>
        </w:rPr>
        <w:t xml:space="preserve"> </w:t>
      </w:r>
      <w:r>
        <w:rPr>
          <w:b/>
          <w:i/>
          <w:color w:val="333333"/>
          <w:sz w:val="24"/>
        </w:rPr>
        <w:t>Database</w:t>
      </w:r>
      <w:r>
        <w:rPr>
          <w:b/>
          <w:i/>
          <w:color w:val="333333"/>
          <w:spacing w:val="-6"/>
          <w:sz w:val="24"/>
        </w:rPr>
        <w:t xml:space="preserve"> </w:t>
      </w:r>
      <w:r>
        <w:rPr>
          <w:b/>
          <w:i/>
          <w:color w:val="333333"/>
          <w:sz w:val="24"/>
        </w:rPr>
        <w:t>Table</w:t>
      </w:r>
    </w:p>
    <w:p>
      <w:pPr>
        <w:pStyle w:val="5"/>
        <w:rPr>
          <w:b/>
          <w:i/>
          <w:sz w:val="26"/>
        </w:rPr>
      </w:pPr>
    </w:p>
    <w:p>
      <w:pPr>
        <w:pStyle w:val="5"/>
        <w:spacing w:before="2"/>
        <w:rPr>
          <w:b/>
          <w:i/>
          <w:sz w:val="22"/>
        </w:rPr>
      </w:pPr>
    </w:p>
    <w:p>
      <w:pPr>
        <w:pStyle w:val="5"/>
        <w:spacing w:line="237" w:lineRule="auto"/>
        <w:ind w:left="940" w:right="230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MySQL. 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</w:t>
      </w:r>
      <w:r>
        <w:rPr>
          <w:spacing w:val="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rPr>
          <w:spacing w:val="-1"/>
        </w:rPr>
        <w:t>will</w:t>
      </w:r>
      <w:r>
        <w:t xml:space="preserve"> learn how</w:t>
      </w:r>
      <w:r>
        <w:rPr>
          <w:spacing w:val="-1"/>
        </w:rPr>
        <w:t xml:space="preserve"> </w:t>
      </w:r>
      <w:r>
        <w:t>to execute</w:t>
      </w:r>
      <w:r>
        <w:rPr>
          <w:spacing w:val="1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 insert records into a table.</w:t>
      </w:r>
    </w:p>
    <w:p>
      <w:pPr>
        <w:pStyle w:val="5"/>
        <w:spacing w:before="6"/>
      </w:pPr>
    </w:p>
    <w:p>
      <w:pPr>
        <w:pStyle w:val="5"/>
        <w:ind w:left="940"/>
      </w:pPr>
      <w:r>
        <w:t>The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"https://www.tutorialrepublic.com/sql-tutorial/sql-insert-statement.php" \h </w:instrText>
      </w:r>
      <w:r>
        <w:fldChar w:fldCharType="separate"/>
      </w:r>
      <w:r>
        <w:t>INSERT</w:t>
      </w:r>
      <w:r>
        <w:rPr>
          <w:spacing w:val="-6"/>
        </w:rPr>
        <w:t xml:space="preserve"> </w:t>
      </w:r>
      <w:r>
        <w:t xml:space="preserve">INTO </w:t>
      </w:r>
      <w:r>
        <w:fldChar w:fldCharType="end"/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table.</w:t>
      </w:r>
    </w:p>
    <w:p>
      <w:pPr>
        <w:pStyle w:val="5"/>
        <w:spacing w:before="5"/>
      </w:pPr>
    </w:p>
    <w:p>
      <w:pPr>
        <w:pStyle w:val="5"/>
        <w:ind w:left="940" w:right="268"/>
      </w:pPr>
      <w:r>
        <w:t>Let's make a SQL query using the INSERT INTO statement with appropriate values, after that</w:t>
      </w:r>
      <w:r>
        <w:rPr>
          <w:spacing w:val="1"/>
        </w:rPr>
        <w:t xml:space="preserve"> </w:t>
      </w:r>
      <w:r>
        <w:t>we will execute this insert query through passing it to the PHP mysqli_query () function to insert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table.</w:t>
      </w:r>
    </w:p>
    <w:p>
      <w:pPr>
        <w:spacing w:after="0"/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2"/>
        <w:spacing w:before="93" w:line="274" w:lineRule="exact"/>
      </w:pPr>
      <w:r>
        <w:rPr>
          <w:u w:val="thick"/>
        </w:rPr>
        <w:t>Problem</w:t>
      </w:r>
      <w:r>
        <w:rPr>
          <w:spacing w:val="-8"/>
          <w:u w:val="thick"/>
        </w:rPr>
        <w:t xml:space="preserve"> </w:t>
      </w:r>
      <w:r>
        <w:rPr>
          <w:u w:val="thick"/>
        </w:rPr>
        <w:t>Statement:</w:t>
      </w:r>
    </w:p>
    <w:p>
      <w:pPr>
        <w:pStyle w:val="8"/>
        <w:numPr>
          <w:ilvl w:val="0"/>
          <w:numId w:val="3"/>
        </w:numPr>
        <w:tabs>
          <w:tab w:val="left" w:pos="460"/>
        </w:tabs>
        <w:spacing w:before="0" w:after="0" w:line="240" w:lineRule="auto"/>
        <w:ind w:left="220" w:right="477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5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4"/>
          <w:sz w:val="24"/>
        </w:rPr>
        <w:t xml:space="preserve"> </w:t>
      </w:r>
      <w:r>
        <w:rPr>
          <w:sz w:val="24"/>
        </w:rPr>
        <w:t>connectivity, 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"students"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fields: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Rollno, Div, and</w:t>
      </w:r>
      <w:r>
        <w:rPr>
          <w:spacing w:val="-15"/>
          <w:sz w:val="24"/>
        </w:rPr>
        <w:t xml:space="preserve"> </w:t>
      </w:r>
      <w:r>
        <w:rPr>
          <w:sz w:val="24"/>
        </w:rPr>
        <w:t>Address.</w:t>
      </w:r>
    </w:p>
    <w:p>
      <w:pPr>
        <w:pStyle w:val="8"/>
        <w:numPr>
          <w:ilvl w:val="0"/>
          <w:numId w:val="3"/>
        </w:numPr>
        <w:tabs>
          <w:tab w:val="left" w:pos="456"/>
        </w:tabs>
        <w:spacing w:before="76" w:after="0" w:line="240" w:lineRule="auto"/>
        <w:ind w:left="455" w:right="0" w:hanging="236"/>
        <w:jc w:val="left"/>
        <w:rPr>
          <w:rFonts w:ascii="Trebuchet MS"/>
          <w:sz w:val="22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rFonts w:ascii="Trebuchet MS"/>
          <w:sz w:val="22"/>
        </w:rPr>
        <w:t>.</w:t>
      </w:r>
    </w:p>
    <w:p>
      <w:pPr>
        <w:pStyle w:val="8"/>
        <w:numPr>
          <w:ilvl w:val="0"/>
          <w:numId w:val="3"/>
        </w:numPr>
        <w:tabs>
          <w:tab w:val="left" w:pos="460"/>
        </w:tabs>
        <w:spacing w:before="3" w:after="0" w:line="240" w:lineRule="auto"/>
        <w:ind w:left="460" w:right="0" w:hanging="240"/>
        <w:jc w:val="left"/>
        <w:rPr>
          <w:sz w:val="24"/>
        </w:rPr>
      </w:pPr>
      <w:r>
        <w:rPr>
          <w:spacing w:val="-1"/>
          <w:sz w:val="24"/>
        </w:rPr>
        <w:t>Develop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Rollno,</w:t>
      </w:r>
      <w:r>
        <w:rPr>
          <w:sz w:val="24"/>
        </w:rPr>
        <w:t xml:space="preserve"> Div,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styled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CSS.</w:t>
      </w:r>
    </w:p>
    <w:p>
      <w:pPr>
        <w:pStyle w:val="8"/>
        <w:numPr>
          <w:ilvl w:val="0"/>
          <w:numId w:val="3"/>
        </w:numPr>
        <w:tabs>
          <w:tab w:val="left" w:pos="456"/>
        </w:tabs>
        <w:spacing w:before="0" w:after="0" w:line="240" w:lineRule="auto"/>
        <w:ind w:left="455" w:right="0" w:hanging="23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"students"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4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5"/>
        <w:spacing w:before="4"/>
      </w:pPr>
    </w:p>
    <w:p>
      <w:pPr>
        <w:pStyle w:val="2"/>
        <w:spacing w:before="1"/>
      </w:pPr>
      <w:r>
        <w:rPr>
          <w:u w:val="thick"/>
        </w:rPr>
        <w:t>Outputs:</w:t>
      </w:r>
    </w:p>
    <w:p>
      <w:pPr>
        <w:pStyle w:val="5"/>
        <w:spacing w:before="2"/>
        <w:rPr>
          <w:b/>
          <w:sz w:val="16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pacing w:val="-1"/>
          <w:sz w:val="24"/>
          <w:u w:val="thick"/>
        </w:rPr>
        <w:t>HTML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Code:</w:t>
      </w:r>
    </w:p>
    <w:p>
      <w:pPr>
        <w:pStyle w:val="5"/>
        <w:spacing w:before="2"/>
        <w:rPr>
          <w:b/>
          <w:sz w:val="22"/>
        </w:rPr>
      </w:pPr>
      <w:r>
        <w:pict>
          <v:shape id="_x0000_s1038" o:spid="_x0000_s1038" o:spt="202" type="#_x0000_t202" style="position:absolute;left:0pt;margin-left:34.55pt;margin-top:13.9pt;height:456.1pt;width:507pt;mso-position-horizontal-relative:page;mso-wrap-distance-bottom:0pt;mso-wrap-distance-top:0pt;z-index:-251645952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DOCTYPE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lang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"en"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meta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charset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"UTF-8"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meta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"viewport"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"width=device-width,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initial-scale=1.0"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CCCCCC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style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6B97C"/>
                      <w:sz w:val="21"/>
                    </w:rPr>
                    <w:t>form</w:t>
                  </w:r>
                  <w:r>
                    <w:rPr>
                      <w:rFonts w:ascii="Consolas"/>
                      <w:color w:val="D6B97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9" w:line="278" w:lineRule="auto"/>
                    <w:ind w:left="1411" w:right="663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margin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 xml:space="preserve">20px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auto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width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300px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20px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 w:line="278" w:lineRule="auto"/>
                    <w:ind w:left="1411" w:right="606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border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 xml:space="preserve">1px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solid #ccc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border-radius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8" w:line="278" w:lineRule="auto"/>
                    <w:ind w:left="1411" w:right="4320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6B97C"/>
                      <w:sz w:val="21"/>
                    </w:rPr>
                    <w:t>input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], 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input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"number"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width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100%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 w:line="278" w:lineRule="auto"/>
                    <w:ind w:left="1411" w:right="709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8px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margin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5px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 w:line="244" w:lineRule="exact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box-sizing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border-box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 w:line="278" w:lineRule="auto"/>
                    <w:ind w:left="1411" w:right="6646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6B97C"/>
                      <w:sz w:val="21"/>
                    </w:rPr>
                    <w:t>input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width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100%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margin-top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 w:line="278" w:lineRule="auto"/>
                    <w:ind w:left="1411" w:right="570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background-color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#4CAF50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color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white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 w:line="278" w:lineRule="auto"/>
                    <w:ind w:left="1411" w:right="653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border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none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border-radius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5px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cursor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pointer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6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6B97C"/>
                      <w:sz w:val="21"/>
                    </w:rPr>
                    <w:t>h1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text-align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center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3"/>
        <w:rPr>
          <w:b/>
          <w:sz w:val="8"/>
        </w:rPr>
      </w:pPr>
    </w:p>
    <w:p>
      <w:pPr>
        <w:pStyle w:val="5"/>
        <w:ind w:left="191"/>
        <w:rPr>
          <w:sz w:val="20"/>
        </w:rPr>
      </w:pPr>
      <w:r>
        <w:rPr>
          <w:sz w:val="20"/>
        </w:rPr>
        <w:pict>
          <v:shape id="_x0000_s1039" o:spid="_x0000_s1039" o:spt="202" type="#_x0000_t202" style="height:270.8pt;width:507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style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h1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h1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form</w:t>
                  </w:r>
                  <w:r>
                    <w:rPr>
                      <w:rFonts w:ascii="Consolas"/>
                      <w:color w:val="559CD5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action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"insert.php"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method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"post"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9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for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"name"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Name: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"name"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"name"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required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9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559CD5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for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"rollno"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Rollno: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"number"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"rollno"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"rollno"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required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for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"div"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Div: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"div"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"div"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required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559CD5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for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"address"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Address: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label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"address"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"address"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required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value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7"/>
        </w:rPr>
      </w:pPr>
    </w:p>
    <w:p>
      <w:pPr>
        <w:pStyle w:val="2"/>
      </w:pPr>
      <w:r>
        <w:rPr>
          <w:spacing w:val="-1"/>
          <w:u w:val="thick"/>
        </w:rPr>
        <w:t>PHP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Codes:</w:t>
      </w:r>
    </w:p>
    <w:p>
      <w:pPr>
        <w:pStyle w:val="5"/>
        <w:spacing w:before="2"/>
        <w:rPr>
          <w:b/>
          <w:sz w:val="22"/>
        </w:rPr>
      </w:pPr>
      <w:r>
        <w:pict>
          <v:shape id="_x0000_s1040" o:spid="_x0000_s1040" o:spt="202" type="#_x0000_t202" style="position:absolute;left:0pt;margin-left:34.55pt;margin-top:13.9pt;height:285.05pt;width:507pt;mso-position-horizontal-relative:page;mso-wrap-distance-bottom:0pt;mso-wrap-distance-top:0pt;z-index:-251644928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&lt;?php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"root"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"school"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1" w:line="570" w:lineRule="atLeast"/>
                    <w:ind w:left="28" w:right="2663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new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mysqli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8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die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"Connection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failed: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isset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'submit'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]))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'name'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'rollno'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'div'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'address'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pStyle w:val="5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9CDCFD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3"/>
        <w:rPr>
          <w:b/>
          <w:sz w:val="8"/>
        </w:rPr>
      </w:pPr>
    </w:p>
    <w:p>
      <w:pPr>
        <w:pStyle w:val="5"/>
        <w:ind w:left="191"/>
        <w:rPr>
          <w:sz w:val="20"/>
        </w:rPr>
      </w:pPr>
      <w:r>
        <w:rPr>
          <w:sz w:val="20"/>
        </w:rPr>
        <w:pict>
          <v:shape id="_x0000_s1041" o:spid="_x0000_s1041" o:spt="202" type="#_x0000_t202" style="height:228.1pt;width:507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9CDCFD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 w:line="278" w:lineRule="auto"/>
                    <w:ind w:left="28" w:right="625" w:firstLine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$sql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INSERT INTO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students 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, Rollno, `Div`, `Address`)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VALUES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('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')"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r>
                    <w:rPr>
                      <w:rFonts w:ascii="Consolas"/>
                      <w:color w:val="DCDCA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"New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record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created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successfully"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 xml:space="preserve">echo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"Error: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"&lt;br&gt;"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10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3"/>
        </w:rPr>
      </w:pPr>
      <w:r>
        <w:pict>
          <v:shape id="_x0000_s1042" o:spid="_x0000_s1042" o:spt="202" type="#_x0000_t202" style="position:absolute;left:0pt;margin-left:34.55pt;margin-top:14.65pt;height:356.35pt;width:507pt;mso-position-horizontal-relative:page;mso-wrap-distance-bottom:0pt;mso-wrap-distance-top:0pt;z-index:-251643904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&lt;?php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"root"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"school"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2" w:line="570" w:lineRule="atLeast"/>
                    <w:ind w:left="28" w:right="2663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new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mysqli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8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die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"Connection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failed: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isset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'submit'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]))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'name'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'rollno'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38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'div'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'address'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pStyle w:val="5"/>
                    <w:spacing w:before="10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 w:line="276" w:lineRule="auto"/>
                    <w:ind w:left="28" w:right="1087" w:firstLine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$sql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INSERT INTO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students 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, Rollno, Div,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Address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VALUES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('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')"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r>
                    <w:rPr>
                      <w:rFonts w:ascii="Consolas"/>
                      <w:color w:val="DCDCA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"New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record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created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successfully"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7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 xml:space="preserve">echo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"Error: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"&lt;br&gt;"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spacing w:before="133"/>
        <w:ind w:left="220" w:right="0" w:firstLine="0"/>
        <w:jc w:val="left"/>
        <w:rPr>
          <w:rFonts w:ascii="Consolas"/>
          <w:sz w:val="21"/>
        </w:rPr>
      </w:pPr>
      <w:r>
        <w:pict>
          <v:shape id="_x0000_s1043" o:spid="_x0000_s1043" style="position:absolute;left:0pt;margin-left:34.55pt;margin-top:4.75pt;height:582.15pt;width:507pt;mso-position-horizontal-relative:page;z-index:-251651072;mso-width-relative:page;mso-height-relative:page;" fillcolor="#1F1F1F" filled="t" stroked="f" coordorigin="691,95" coordsize="10140,11643" path="m10831,10357l691,10357,691,10883,691,11169,691,11452,691,11737,10831,11737,10831,11452,10831,11169,10831,10883,10831,10357xm10831,9217l691,9217,691,9502,691,9788,691,10071,691,10357,10831,10357,10831,10071,10831,9788,10831,9502,10831,9217xm10831,8077l691,8077,691,8362,691,8648,691,8931,691,9217,10831,9217,10831,8931,10831,8648,10831,8362,10831,8077xm10831,5796l691,5796,691,6082,691,6368,691,6651,691,6936,691,6936,691,7222,691,7508,691,7791,691,8077,10831,8077,10831,7791,10831,7508,10831,7222,10831,6936,10831,6936,10831,6651,10831,6368,10831,6082,10831,5796xm10831,4656l691,4656,691,4942,691,5228,691,5511,691,5796,10831,5796,10831,5511,10831,5228,10831,4942,10831,4656xm10831,3802l691,3802,691,4088,691,4371,691,4656,10831,4656,10831,4371,10831,4088,10831,3802xm10831,3516l691,3516,691,3802,10831,3802,10831,3516xm10831,2947l691,2947,691,3230,691,3516,10831,3516,10831,3230,10831,2947xm10831,1807l691,1807,691,2090,691,2376,691,2661,691,2947,10831,2947,10831,2661,10831,2376,10831,2090,10831,1807xm10831,667l691,667,691,950,691,1236,691,1521,691,1807,10831,1807,10831,1521,10831,1236,10831,950,10831,667xm10831,95l691,95,691,381,691,667,10831,667,10831,381,10831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D3D3D3"/>
          <w:w w:val="100"/>
          <w:sz w:val="21"/>
        </w:rPr>
        <w:t>}</w:t>
      </w:r>
    </w:p>
    <w:p>
      <w:pPr>
        <w:pStyle w:val="5"/>
        <w:spacing w:before="4"/>
        <w:rPr>
          <w:rFonts w:ascii="Consolas"/>
          <w:sz w:val="22"/>
        </w:rPr>
      </w:pPr>
    </w:p>
    <w:p>
      <w:pPr>
        <w:spacing w:before="64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isset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$_GET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'delete'</w:t>
      </w:r>
      <w:r>
        <w:rPr>
          <w:rFonts w:ascii="Consolas"/>
          <w:color w:val="D3D3D3"/>
          <w:sz w:val="21"/>
        </w:rPr>
        <w:t>]))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>
      <w:pPr>
        <w:spacing w:before="37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$id</w:t>
      </w:r>
      <w:r>
        <w:rPr>
          <w:rFonts w:ascii="Consolas"/>
          <w:color w:val="9CDCFD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$_GET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'delete'</w:t>
      </w:r>
      <w:r>
        <w:rPr>
          <w:rFonts w:ascii="Consolas"/>
          <w:color w:val="D3D3D3"/>
          <w:sz w:val="21"/>
        </w:rPr>
        <w:t>];</w:t>
      </w:r>
    </w:p>
    <w:p>
      <w:pPr>
        <w:spacing w:before="40" w:line="278" w:lineRule="auto"/>
        <w:ind w:left="681" w:right="4854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$sql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 xml:space="preserve">DELETE FROM </w:t>
      </w:r>
      <w:r>
        <w:rPr>
          <w:rFonts w:ascii="Consolas"/>
          <w:color w:val="CE9178"/>
          <w:sz w:val="21"/>
        </w:rPr>
        <w:t xml:space="preserve">students </w:t>
      </w:r>
      <w:r>
        <w:rPr>
          <w:rFonts w:ascii="Consolas"/>
          <w:color w:val="559CD5"/>
          <w:sz w:val="21"/>
        </w:rPr>
        <w:t xml:space="preserve">WHERE </w:t>
      </w:r>
      <w:r>
        <w:rPr>
          <w:rFonts w:ascii="Consolas"/>
          <w:color w:val="CE9178"/>
          <w:sz w:val="21"/>
        </w:rPr>
        <w:t>id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$id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;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$conn</w:t>
      </w:r>
      <w:r>
        <w:rPr>
          <w:rFonts w:ascii="Consolas"/>
          <w:color w:val="D3D3D3"/>
          <w:sz w:val="21"/>
        </w:rPr>
        <w:t>-&gt;</w:t>
      </w:r>
      <w:r>
        <w:rPr>
          <w:rFonts w:ascii="Consolas"/>
          <w:color w:val="DCDCAA"/>
          <w:sz w:val="21"/>
        </w:rPr>
        <w:t>query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$sql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>
      <w:pPr>
        <w:spacing w:before="0"/>
        <w:ind w:left="1142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 xml:space="preserve">echo </w:t>
      </w:r>
      <w:r>
        <w:rPr>
          <w:rFonts w:ascii="Consolas"/>
          <w:color w:val="CE9178"/>
          <w:sz w:val="21"/>
        </w:rPr>
        <w:t>"Record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deleted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successfully"</w:t>
      </w:r>
      <w:r>
        <w:rPr>
          <w:rFonts w:ascii="Consolas"/>
          <w:color w:val="D3D3D3"/>
          <w:sz w:val="21"/>
        </w:rPr>
        <w:t>;</w:t>
      </w:r>
    </w:p>
    <w:p>
      <w:pPr>
        <w:spacing w:before="38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{</w:t>
      </w:r>
    </w:p>
    <w:p>
      <w:pPr>
        <w:spacing w:before="40"/>
        <w:ind w:left="1142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 xml:space="preserve">echo </w:t>
      </w:r>
      <w:r>
        <w:rPr>
          <w:rFonts w:ascii="Consolas"/>
          <w:color w:val="CE9178"/>
          <w:sz w:val="21"/>
        </w:rPr>
        <w:t>"Error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deleting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record: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$conn</w:t>
      </w:r>
      <w:r>
        <w:rPr>
          <w:rFonts w:ascii="Consolas"/>
          <w:color w:val="D3D3D3"/>
          <w:sz w:val="21"/>
        </w:rPr>
        <w:t>-&gt;</w:t>
      </w:r>
      <w:r>
        <w:rPr>
          <w:rFonts w:ascii="Consolas"/>
          <w:color w:val="9CDCFD"/>
          <w:sz w:val="21"/>
        </w:rPr>
        <w:t>error</w:t>
      </w:r>
      <w:r>
        <w:rPr>
          <w:rFonts w:ascii="Consolas"/>
          <w:color w:val="D3D3D3"/>
          <w:sz w:val="21"/>
        </w:rPr>
        <w:t>;</w:t>
      </w:r>
    </w:p>
    <w:p>
      <w:pPr>
        <w:spacing w:before="39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w w:val="100"/>
          <w:sz w:val="21"/>
        </w:rPr>
        <w:t>}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w w:val="100"/>
          <w:sz w:val="21"/>
        </w:rPr>
        <w:t>}</w:t>
      </w:r>
    </w:p>
    <w:p>
      <w:pPr>
        <w:pStyle w:val="5"/>
        <w:spacing w:before="2"/>
        <w:rPr>
          <w:rFonts w:ascii="Consolas"/>
          <w:sz w:val="22"/>
        </w:rPr>
      </w:pPr>
    </w:p>
    <w:p>
      <w:pPr>
        <w:spacing w:before="64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$sql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SELECT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 xml:space="preserve">FROM </w:t>
      </w:r>
      <w:r>
        <w:rPr>
          <w:rFonts w:ascii="Consolas"/>
          <w:color w:val="CE9178"/>
          <w:sz w:val="21"/>
        </w:rPr>
        <w:t>students"</w:t>
      </w:r>
      <w:r>
        <w:rPr>
          <w:rFonts w:ascii="Consolas"/>
          <w:color w:val="D3D3D3"/>
          <w:sz w:val="21"/>
        </w:rPr>
        <w:t>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$result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$conn</w:t>
      </w:r>
      <w:r>
        <w:rPr>
          <w:rFonts w:ascii="Consolas"/>
          <w:color w:val="D3D3D3"/>
          <w:sz w:val="21"/>
        </w:rPr>
        <w:t>-&gt;</w:t>
      </w:r>
      <w:r>
        <w:rPr>
          <w:rFonts w:ascii="Consolas"/>
          <w:color w:val="DCDCAA"/>
          <w:sz w:val="21"/>
        </w:rPr>
        <w:t>query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$sql</w:t>
      </w:r>
      <w:r>
        <w:rPr>
          <w:rFonts w:ascii="Consolas"/>
          <w:color w:val="D3D3D3"/>
          <w:sz w:val="21"/>
        </w:rPr>
        <w:t>);</w:t>
      </w:r>
    </w:p>
    <w:p>
      <w:pPr>
        <w:pStyle w:val="5"/>
        <w:spacing w:before="1"/>
        <w:rPr>
          <w:rFonts w:ascii="Consolas"/>
          <w:sz w:val="22"/>
        </w:rPr>
      </w:pPr>
    </w:p>
    <w:p>
      <w:pPr>
        <w:spacing w:before="64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"&lt;table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border='1'&gt;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&lt;tr&gt;</w:t>
      </w:r>
    </w:p>
    <w:p>
      <w:pPr>
        <w:spacing w:before="3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&lt;th&gt;ID&lt;/th&gt;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&lt;th&gt;Name&lt;/th&gt;</w:t>
      </w:r>
    </w:p>
    <w:p>
      <w:pPr>
        <w:spacing w:before="37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&lt;th&gt;Rollno&lt;/th&gt;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&lt;th&gt;Div&lt;/th&gt;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&lt;th&gt;Address&lt;/th&gt;</w:t>
      </w:r>
    </w:p>
    <w:p>
      <w:pPr>
        <w:spacing w:before="3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&lt;th&gt;Action&lt;/th&gt;</w:t>
      </w:r>
    </w:p>
    <w:p>
      <w:pPr>
        <w:spacing w:before="38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&lt;/tr&gt;"</w:t>
      </w:r>
      <w:r>
        <w:rPr>
          <w:rFonts w:ascii="Consolas"/>
          <w:color w:val="D3D3D3"/>
          <w:sz w:val="21"/>
        </w:rPr>
        <w:t>;</w:t>
      </w:r>
    </w:p>
    <w:p>
      <w:pPr>
        <w:pStyle w:val="5"/>
        <w:spacing w:before="4"/>
        <w:rPr>
          <w:rFonts w:ascii="Consolas"/>
          <w:sz w:val="22"/>
        </w:rPr>
      </w:pPr>
    </w:p>
    <w:p>
      <w:pPr>
        <w:spacing w:before="64" w:line="278" w:lineRule="auto"/>
        <w:ind w:left="681" w:right="5893" w:hanging="462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 xml:space="preserve">$row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>$result</w:t>
      </w:r>
      <w:r>
        <w:rPr>
          <w:rFonts w:ascii="Consolas"/>
          <w:color w:val="D3D3D3"/>
          <w:sz w:val="21"/>
        </w:rPr>
        <w:t>-&gt;</w:t>
      </w:r>
      <w:r>
        <w:rPr>
          <w:rFonts w:ascii="Consolas"/>
          <w:color w:val="DCDCAA"/>
          <w:sz w:val="21"/>
        </w:rPr>
        <w:t>fetch_assoc</w:t>
      </w:r>
      <w:r>
        <w:rPr>
          <w:rFonts w:ascii="Consolas"/>
          <w:color w:val="D3D3D3"/>
          <w:sz w:val="21"/>
        </w:rPr>
        <w:t>()) {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"&lt;tr&gt;"</w:t>
      </w:r>
      <w:r>
        <w:rPr>
          <w:rFonts w:ascii="Consolas"/>
          <w:color w:val="D3D3D3"/>
          <w:sz w:val="21"/>
        </w:rPr>
        <w:t>;</w:t>
      </w:r>
    </w:p>
    <w:p>
      <w:pPr>
        <w:spacing w:before="0" w:line="244" w:lineRule="exact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"&lt;td&gt;"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'id'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"&lt;/td&gt;"</w:t>
      </w:r>
      <w:r>
        <w:rPr>
          <w:rFonts w:ascii="Consolas"/>
          <w:color w:val="D3D3D3"/>
          <w:sz w:val="21"/>
        </w:rPr>
        <w:t>;</w:t>
      </w:r>
    </w:p>
    <w:p>
      <w:pPr>
        <w:spacing w:before="40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"&lt;td&gt;"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'Name'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"&lt;/td&gt;"</w:t>
      </w:r>
      <w:r>
        <w:rPr>
          <w:rFonts w:ascii="Consolas"/>
          <w:color w:val="D3D3D3"/>
          <w:sz w:val="21"/>
        </w:rPr>
        <w:t>;</w:t>
      </w:r>
    </w:p>
    <w:p>
      <w:pPr>
        <w:spacing w:before="39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"&lt;td&gt;"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'Rollno'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. </w:t>
      </w:r>
      <w:r>
        <w:rPr>
          <w:rFonts w:ascii="Consolas"/>
          <w:color w:val="CE9178"/>
          <w:sz w:val="21"/>
        </w:rPr>
        <w:t>"&lt;/td&gt;"</w:t>
      </w:r>
      <w:r>
        <w:rPr>
          <w:rFonts w:ascii="Consolas"/>
          <w:color w:val="D3D3D3"/>
          <w:sz w:val="21"/>
        </w:rPr>
        <w:t>;</w:t>
      </w:r>
    </w:p>
    <w:p>
      <w:pPr>
        <w:spacing w:before="40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"&lt;td&gt;"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"&lt;/td&gt;"</w:t>
      </w:r>
      <w:r>
        <w:rPr>
          <w:rFonts w:ascii="Consolas"/>
          <w:color w:val="D3D3D3"/>
          <w:sz w:val="21"/>
        </w:rPr>
        <w:t>;</w:t>
      </w:r>
    </w:p>
    <w:p>
      <w:pPr>
        <w:spacing w:before="37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"&lt;td&gt;"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'Address'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"&lt;/td&gt;"</w:t>
      </w:r>
      <w:r>
        <w:rPr>
          <w:rFonts w:ascii="Consolas"/>
          <w:color w:val="D3D3D3"/>
          <w:sz w:val="21"/>
        </w:rPr>
        <w:t>;</w:t>
      </w:r>
    </w:p>
    <w:p>
      <w:pPr>
        <w:spacing w:before="40" w:line="278" w:lineRule="auto"/>
        <w:ind w:left="681" w:right="2429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 xml:space="preserve">echo </w:t>
      </w:r>
      <w:r>
        <w:rPr>
          <w:rFonts w:ascii="Consolas"/>
          <w:color w:val="CE9178"/>
          <w:sz w:val="21"/>
        </w:rPr>
        <w:t xml:space="preserve">"&lt;td&gt;&lt;a href='?delete=" </w:t>
      </w:r>
      <w:r>
        <w:rPr>
          <w:rFonts w:ascii="Consolas"/>
          <w:color w:val="D3D3D3"/>
          <w:sz w:val="21"/>
        </w:rPr>
        <w:t xml:space="preserve">. </w:t>
      </w:r>
      <w:r>
        <w:rPr>
          <w:rFonts w:ascii="Consolas"/>
          <w:color w:val="9CDCFD"/>
          <w:sz w:val="21"/>
        </w:rPr>
        <w:t>$row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'id'</w:t>
      </w:r>
      <w:r>
        <w:rPr>
          <w:rFonts w:ascii="Consolas"/>
          <w:color w:val="D3D3D3"/>
          <w:sz w:val="21"/>
        </w:rPr>
        <w:t xml:space="preserve">] . </w:t>
      </w:r>
      <w:r>
        <w:rPr>
          <w:rFonts w:ascii="Consolas"/>
          <w:color w:val="CE9178"/>
          <w:sz w:val="21"/>
        </w:rPr>
        <w:t>"'&gt;Delete&lt;/a&gt;&lt;/td&gt;"</w:t>
      </w:r>
      <w:r>
        <w:rPr>
          <w:rFonts w:ascii="Consolas"/>
          <w:color w:val="D3D3D3"/>
          <w:sz w:val="21"/>
        </w:rPr>
        <w:t>;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"&lt;/tr&gt;"</w:t>
      </w:r>
      <w:r>
        <w:rPr>
          <w:rFonts w:ascii="Consolas"/>
          <w:color w:val="D3D3D3"/>
          <w:sz w:val="21"/>
        </w:rPr>
        <w:t>;</w:t>
      </w:r>
    </w:p>
    <w:p>
      <w:pPr>
        <w:spacing w:before="1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w w:val="100"/>
          <w:sz w:val="21"/>
        </w:rPr>
        <w:t>}</w:t>
      </w:r>
    </w:p>
    <w:p>
      <w:pPr>
        <w:spacing w:before="37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echo</w:t>
      </w:r>
      <w:r>
        <w:rPr>
          <w:rFonts w:ascii="Consolas"/>
          <w:color w:val="DCDCAA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"&lt;/table&gt;"</w:t>
      </w:r>
      <w:r>
        <w:rPr>
          <w:rFonts w:ascii="Consolas"/>
          <w:color w:val="D3D3D3"/>
          <w:sz w:val="21"/>
        </w:rPr>
        <w:t>;</w:t>
      </w:r>
    </w:p>
    <w:p>
      <w:pPr>
        <w:pStyle w:val="5"/>
        <w:rPr>
          <w:rFonts w:ascii="Consolas"/>
          <w:sz w:val="20"/>
        </w:rPr>
      </w:pPr>
    </w:p>
    <w:p>
      <w:pPr>
        <w:pStyle w:val="5"/>
        <w:spacing w:before="10"/>
        <w:rPr>
          <w:rFonts w:ascii="Consolas"/>
          <w:sz w:val="22"/>
        </w:rPr>
      </w:pPr>
    </w:p>
    <w:p>
      <w:pPr>
        <w:spacing w:before="64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$conn</w:t>
      </w:r>
      <w:r>
        <w:rPr>
          <w:rFonts w:ascii="Consolas"/>
          <w:color w:val="D3D3D3"/>
          <w:sz w:val="21"/>
        </w:rPr>
        <w:t>-&gt;</w:t>
      </w:r>
      <w:r>
        <w:rPr>
          <w:rFonts w:ascii="Consolas"/>
          <w:color w:val="DCDCAA"/>
          <w:sz w:val="21"/>
        </w:rPr>
        <w:t>close</w:t>
      </w:r>
      <w:r>
        <w:rPr>
          <w:rFonts w:ascii="Consolas"/>
          <w:color w:val="D3D3D3"/>
          <w:sz w:val="21"/>
        </w:rPr>
        <w:t>();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?&gt;</w:t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2"/>
        <w:rPr>
          <w:rFonts w:ascii="Consolas"/>
          <w:sz w:val="8"/>
        </w:rPr>
      </w:pPr>
    </w:p>
    <w:p>
      <w:pPr>
        <w:pStyle w:val="5"/>
        <w:ind w:left="22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4455160" cy="38766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669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/>
          <w:sz w:val="20"/>
        </w:rPr>
      </w:pPr>
    </w:p>
    <w:p>
      <w:pPr>
        <w:pStyle w:val="5"/>
        <w:spacing w:before="5"/>
        <w:rPr>
          <w:rFonts w:ascii="Consola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206375</wp:posOffset>
            </wp:positionV>
            <wp:extent cx="3554730" cy="1285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75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onsolas"/>
          <w:sz w:val="20"/>
        </w:rPr>
      </w:pPr>
    </w:p>
    <w:p>
      <w:pPr>
        <w:pStyle w:val="5"/>
        <w:spacing w:before="9"/>
        <w:rPr>
          <w:rFonts w:ascii="Consolas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5156835" cy="12833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139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1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9"/>
        <w:rPr>
          <w:rFonts w:ascii="Consolas"/>
          <w:sz w:val="23"/>
        </w:rPr>
      </w:pPr>
    </w:p>
    <w:p>
      <w:pPr>
        <w:pStyle w:val="2"/>
      </w:pPr>
      <w:r>
        <w:rPr>
          <w:u w:val="thick"/>
        </w:rPr>
        <w:t>Post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Descriptive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Questions:</w:t>
      </w:r>
    </w:p>
    <w:p>
      <w:pPr>
        <w:pStyle w:val="5"/>
        <w:spacing w:before="5"/>
        <w:rPr>
          <w:b/>
          <w:sz w:val="16"/>
        </w:rPr>
      </w:pPr>
    </w:p>
    <w:p>
      <w:pPr>
        <w:pStyle w:val="8"/>
        <w:numPr>
          <w:ilvl w:val="0"/>
          <w:numId w:val="4"/>
        </w:numPr>
        <w:tabs>
          <w:tab w:val="left" w:pos="638"/>
        </w:tabs>
        <w:spacing w:before="90" w:after="0" w:line="360" w:lineRule="auto"/>
        <w:ind w:left="637" w:right="3051" w:hanging="36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advantages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used?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  <w:u w:val="thick"/>
        </w:rPr>
        <w:t>Answer:</w:t>
      </w:r>
    </w:p>
    <w:p>
      <w:pPr>
        <w:pStyle w:val="5"/>
        <w:spacing w:line="271" w:lineRule="exact"/>
        <w:ind w:left="637"/>
        <w:jc w:val="both"/>
      </w:pPr>
      <w:r>
        <w:t>The</w:t>
      </w:r>
      <w:r>
        <w:rPr>
          <w:spacing w:val="-5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(PHP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MySQL)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advantages:</w:t>
      </w:r>
    </w:p>
    <w:p>
      <w:pPr>
        <w:pStyle w:val="8"/>
        <w:numPr>
          <w:ilvl w:val="1"/>
          <w:numId w:val="4"/>
        </w:numPr>
        <w:tabs>
          <w:tab w:val="left" w:pos="1359"/>
        </w:tabs>
        <w:spacing w:before="138" w:after="0" w:line="355" w:lineRule="auto"/>
        <w:ind w:left="1358" w:right="342" w:hanging="360"/>
        <w:jc w:val="both"/>
        <w:rPr>
          <w:sz w:val="24"/>
        </w:rPr>
      </w:pP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2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content based on user input or database queries. This enables the creation of interactive and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web experiences.</w:t>
      </w:r>
    </w:p>
    <w:p>
      <w:pPr>
        <w:pStyle w:val="8"/>
        <w:numPr>
          <w:ilvl w:val="1"/>
          <w:numId w:val="4"/>
        </w:numPr>
        <w:tabs>
          <w:tab w:val="left" w:pos="1357"/>
          <w:tab w:val="left" w:pos="1359"/>
        </w:tabs>
        <w:spacing w:before="6" w:after="0" w:line="355" w:lineRule="auto"/>
        <w:ind w:left="1358" w:right="234" w:hanging="360"/>
        <w:jc w:val="left"/>
        <w:rPr>
          <w:sz w:val="24"/>
        </w:rPr>
      </w:pPr>
      <w:r>
        <w:rPr>
          <w:sz w:val="24"/>
        </w:rPr>
        <w:t>Database Integration: Server-side technologies like PHP can seamlessly integrate with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storage,</w:t>
      </w:r>
      <w:r>
        <w:rPr>
          <w:spacing w:val="-1"/>
          <w:sz w:val="24"/>
        </w:rPr>
        <w:t xml:space="preserve"> </w:t>
      </w:r>
      <w:r>
        <w:rPr>
          <w:sz w:val="24"/>
        </w:rPr>
        <w:t>retrieval,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facilitates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1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applications.</w:t>
      </w:r>
    </w:p>
    <w:p>
      <w:pPr>
        <w:pStyle w:val="8"/>
        <w:numPr>
          <w:ilvl w:val="1"/>
          <w:numId w:val="4"/>
        </w:numPr>
        <w:tabs>
          <w:tab w:val="left" w:pos="1359"/>
        </w:tabs>
        <w:spacing w:before="9" w:after="0" w:line="355" w:lineRule="auto"/>
        <w:ind w:left="1358" w:right="285" w:hanging="360"/>
        <w:jc w:val="both"/>
        <w:rPr>
          <w:sz w:val="24"/>
        </w:rPr>
      </w:pPr>
      <w:r>
        <w:rPr>
          <w:sz w:val="24"/>
        </w:rPr>
        <w:t>Security: Server-side technologies provide mechanisms for implementing security measures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sanitization,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58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web security</w:t>
      </w:r>
      <w:r>
        <w:rPr>
          <w:spacing w:val="-5"/>
          <w:sz w:val="24"/>
        </w:rPr>
        <w:t xml:space="preserve"> </w:t>
      </w:r>
      <w:r>
        <w:rPr>
          <w:sz w:val="24"/>
        </w:rPr>
        <w:t>threats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injection and cross-site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(XSS).</w:t>
      </w:r>
    </w:p>
    <w:p>
      <w:pPr>
        <w:pStyle w:val="8"/>
        <w:numPr>
          <w:ilvl w:val="1"/>
          <w:numId w:val="4"/>
        </w:numPr>
        <w:tabs>
          <w:tab w:val="left" w:pos="1357"/>
          <w:tab w:val="left" w:pos="1359"/>
        </w:tabs>
        <w:spacing w:before="5" w:after="0" w:line="357" w:lineRule="auto"/>
        <w:ind w:left="1358" w:right="324" w:hanging="360"/>
        <w:jc w:val="left"/>
        <w:rPr>
          <w:sz w:val="24"/>
        </w:rPr>
      </w:pPr>
      <w:r>
        <w:rPr>
          <w:sz w:val="24"/>
        </w:rPr>
        <w:t>Scalability: Server-side technologies can handle large volumes of traffic and scale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growing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bases.</w:t>
      </w:r>
      <w:r>
        <w:rPr>
          <w:spacing w:val="-14"/>
          <w:sz w:val="24"/>
        </w:rPr>
        <w:t xml:space="preserve"> </w:t>
      </w:r>
      <w:r>
        <w:rPr>
          <w:sz w:val="24"/>
        </w:rPr>
        <w:t>Additionally,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caching</w:t>
      </w:r>
      <w:r>
        <w:rPr>
          <w:spacing w:val="-57"/>
          <w:sz w:val="24"/>
        </w:rPr>
        <w:t xml:space="preserve"> </w:t>
      </w:r>
      <w:r>
        <w:rPr>
          <w:sz w:val="24"/>
        </w:rPr>
        <w:t>mechanisms</w:t>
      </w:r>
      <w:r>
        <w:rPr>
          <w:spacing w:val="-2"/>
          <w:sz w:val="24"/>
        </w:rPr>
        <w:t xml:space="preserve"> </w:t>
      </w:r>
      <w:r>
        <w:rPr>
          <w:sz w:val="24"/>
        </w:rPr>
        <w:t>and optimization techniques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8"/>
        <w:numPr>
          <w:ilvl w:val="1"/>
          <w:numId w:val="4"/>
        </w:numPr>
        <w:tabs>
          <w:tab w:val="left" w:pos="1359"/>
        </w:tabs>
        <w:spacing w:before="0" w:after="0" w:line="357" w:lineRule="auto"/>
        <w:ind w:left="1358" w:right="551" w:hanging="360"/>
        <w:jc w:val="both"/>
        <w:rPr>
          <w:sz w:val="24"/>
        </w:rPr>
      </w:pPr>
      <w:r>
        <w:rPr>
          <w:sz w:val="24"/>
        </w:rPr>
        <w:t>Cross-Platform</w:t>
      </w:r>
      <w:r>
        <w:rPr>
          <w:spacing w:val="-5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5"/>
          <w:sz w:val="24"/>
        </w:rPr>
        <w:t xml:space="preserve"> </w:t>
      </w:r>
      <w:r>
        <w:rPr>
          <w:sz w:val="24"/>
        </w:rPr>
        <w:t>PHP,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platform-independent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macOS.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modifications.</w:t>
      </w:r>
    </w:p>
    <w:p>
      <w:pPr>
        <w:pStyle w:val="8"/>
        <w:numPr>
          <w:ilvl w:val="1"/>
          <w:numId w:val="4"/>
        </w:numPr>
        <w:tabs>
          <w:tab w:val="left" w:pos="1357"/>
          <w:tab w:val="left" w:pos="1359"/>
        </w:tabs>
        <w:spacing w:before="1" w:after="0" w:line="355" w:lineRule="auto"/>
        <w:ind w:left="1358" w:right="260" w:hanging="360"/>
        <w:jc w:val="left"/>
        <w:rPr>
          <w:sz w:val="24"/>
        </w:rPr>
      </w:pPr>
      <w:r>
        <w:rPr>
          <w:spacing w:val="-1"/>
          <w:sz w:val="24"/>
        </w:rPr>
        <w:t xml:space="preserve">Community Support </w:t>
      </w:r>
      <w:r>
        <w:rPr>
          <w:sz w:val="24"/>
        </w:rPr>
        <w:t>and Resources: PHP and MySQL have large and active developer</w:t>
      </w:r>
      <w:r>
        <w:rPr>
          <w:spacing w:val="1"/>
          <w:sz w:val="24"/>
        </w:rPr>
        <w:t xml:space="preserve"> </w:t>
      </w:r>
      <w:r>
        <w:rPr>
          <w:sz w:val="24"/>
        </w:rPr>
        <w:t>communities,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abundant</w:t>
      </w:r>
      <w:r>
        <w:rPr>
          <w:spacing w:val="-1"/>
          <w:sz w:val="24"/>
        </w:rPr>
        <w:t xml:space="preserve"> </w:t>
      </w:r>
      <w:r>
        <w:rPr>
          <w:sz w:val="24"/>
        </w:rPr>
        <w:t>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tutorials,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developers.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"/>
          <w:sz w:val="24"/>
        </w:rPr>
        <w:t xml:space="preserve"> </w:t>
      </w:r>
      <w:r>
        <w:rPr>
          <w:sz w:val="24"/>
        </w:rPr>
        <w:t>rapid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8"/>
        <w:numPr>
          <w:ilvl w:val="1"/>
          <w:numId w:val="4"/>
        </w:numPr>
        <w:tabs>
          <w:tab w:val="left" w:pos="1357"/>
          <w:tab w:val="left" w:pos="1359"/>
        </w:tabs>
        <w:spacing w:before="8" w:after="0" w:line="355" w:lineRule="auto"/>
        <w:ind w:left="1358" w:right="810" w:hanging="360"/>
        <w:jc w:val="left"/>
        <w:rPr>
          <w:sz w:val="24"/>
        </w:rPr>
      </w:pPr>
      <w:r>
        <w:rPr>
          <w:sz w:val="24"/>
        </w:rPr>
        <w:t>Cost-Effectiveness: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open-</w:t>
      </w:r>
      <w:r>
        <w:rPr>
          <w:spacing w:val="-57"/>
          <w:sz w:val="24"/>
        </w:rPr>
        <w:t xml:space="preserve"> </w:t>
      </w:r>
      <w:r>
        <w:rPr>
          <w:sz w:val="24"/>
        </w:rPr>
        <w:t>source relational database management system (RDBMS). This means they are freely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8"/>
        <w:numPr>
          <w:ilvl w:val="1"/>
          <w:numId w:val="4"/>
        </w:numPr>
        <w:tabs>
          <w:tab w:val="left" w:pos="1357"/>
          <w:tab w:val="left" w:pos="1359"/>
        </w:tabs>
        <w:spacing w:before="90" w:after="0" w:line="355" w:lineRule="auto"/>
        <w:ind w:left="1358" w:right="347" w:hanging="360"/>
        <w:jc w:val="left"/>
        <w:rPr>
          <w:sz w:val="24"/>
        </w:rPr>
      </w:pPr>
      <w:r>
        <w:rPr>
          <w:sz w:val="24"/>
        </w:rPr>
        <w:t>Flexibility: Server-side technologies provide flexibility in terms of application 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freedom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various frameworks,</w:t>
      </w:r>
      <w:r>
        <w:rPr>
          <w:spacing w:val="-2"/>
          <w:sz w:val="24"/>
        </w:rPr>
        <w:t xml:space="preserve"> </w:t>
      </w:r>
      <w:r>
        <w:rPr>
          <w:sz w:val="24"/>
        </w:rPr>
        <w:t>libraries,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to suit their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and</w:t>
      </w:r>
      <w:r>
        <w:rPr>
          <w:spacing w:val="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preferences.</w:t>
      </w:r>
    </w:p>
    <w:p>
      <w:pPr>
        <w:pStyle w:val="5"/>
        <w:spacing w:before="9"/>
        <w:rPr>
          <w:sz w:val="36"/>
        </w:rPr>
      </w:pPr>
    </w:p>
    <w:p>
      <w:pPr>
        <w:pStyle w:val="2"/>
        <w:numPr>
          <w:ilvl w:val="0"/>
          <w:numId w:val="4"/>
        </w:numPr>
        <w:tabs>
          <w:tab w:val="left" w:pos="580"/>
        </w:tabs>
        <w:spacing w:before="0" w:after="0" w:line="240" w:lineRule="auto"/>
        <w:ind w:left="580" w:right="0" w:hanging="360"/>
        <w:jc w:val="left"/>
      </w:pPr>
      <w:r>
        <w:t>Which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connectivity</w:t>
      </w:r>
      <w:r>
        <w:rPr>
          <w:spacing w:val="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PHP?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1"/>
        </w:rPr>
      </w:pPr>
      <w:r>
        <w:pict>
          <v:shape id="_x0000_s1044" o:spid="_x0000_s1044" o:spt="202" type="#_x0000_t202" style="position:absolute;left:0pt;margin-left:34.55pt;margin-top:7.85pt;height:498.8pt;width:507pt;mso-position-horizontal-relative:page;mso-wrap-distance-bottom:0pt;mso-wrap-distance-top:0pt;z-index:-251642880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&lt;?php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"root"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"school"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1" w:line="570" w:lineRule="atLeast"/>
                    <w:ind w:left="28" w:right="2663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new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mysqli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$servername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$password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$dbname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die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"Connection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failed: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connect_error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39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isset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'submit'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]))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'name'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'rollno'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'div'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'address'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>
                  <w:pPr>
                    <w:pStyle w:val="5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9CDCFD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9CDCFD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mysqli_real_escape_string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 w:line="278" w:lineRule="auto"/>
                    <w:ind w:left="28" w:right="625" w:firstLine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$sql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INSERT INTO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students 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, Rollno, `Div`, `Address`)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VALUES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('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$name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$rollno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$div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$address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')"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7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r>
                    <w:rPr>
                      <w:rFonts w:ascii="Consolas"/>
                      <w:color w:val="DCDCA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"New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record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created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successfully"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1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9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 xml:space="preserve">echo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"Error: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"&lt;br&gt;"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1360" w:right="1220" w:bottom="820" w:left="500" w:header="394" w:footer="620" w:gutter="0"/>
          <w:cols w:space="720" w:num="1"/>
        </w:sectPr>
      </w:pPr>
    </w:p>
    <w:p>
      <w:pPr>
        <w:pStyle w:val="5"/>
        <w:spacing w:before="3"/>
        <w:rPr>
          <w:b/>
          <w:sz w:val="8"/>
        </w:rPr>
      </w:pPr>
    </w:p>
    <w:p>
      <w:pPr>
        <w:pStyle w:val="5"/>
        <w:ind w:left="191"/>
        <w:rPr>
          <w:sz w:val="20"/>
        </w:rPr>
      </w:pPr>
      <w:r>
        <w:rPr>
          <w:sz w:val="20"/>
        </w:rPr>
        <w:pict>
          <v:shape id="_x0000_s1045" o:spid="_x0000_s1045" o:spt="202" type="#_x0000_t202" style="height:57.05pt;width:507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580"/>
        </w:tabs>
        <w:spacing w:before="90" w:after="0" w:line="240" w:lineRule="auto"/>
        <w:ind w:left="580" w:right="0" w:hanging="360"/>
        <w:jc w:val="left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PHP?</w:t>
      </w:r>
    </w:p>
    <w:p>
      <w:pPr>
        <w:pStyle w:val="5"/>
        <w:spacing w:before="2"/>
        <w:rPr>
          <w:b/>
          <w:sz w:val="22"/>
        </w:rPr>
      </w:pPr>
      <w:r>
        <w:pict>
          <v:shape id="_x0000_s1046" o:spid="_x0000_s1046" o:spt="202" type="#_x0000_t202" style="position:absolute;left:0pt;margin-left:34.55pt;margin-top:13.95pt;height:128.35pt;width:507pt;mso-position-horizontal-relative:page;mso-wrap-distance-bottom:0pt;mso-wrap-distance-top:0pt;z-index:-251641856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r>
                    <w:rPr>
                      <w:rFonts w:ascii="Consolas"/>
                      <w:color w:val="DCDCA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"New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record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created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successfully"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 xml:space="preserve">echo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"Error: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$sql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"&lt;br&gt;"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error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-&gt;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?&gt;</w:t>
                  </w:r>
                </w:p>
              </w:txbxContent>
            </v:textbox>
            <w10:wrap type="topAndBottom"/>
          </v:shape>
        </w:pict>
      </w:r>
    </w:p>
    <w:sectPr>
      <w:pgSz w:w="12240" w:h="15840"/>
      <w:pgMar w:top="1360" w:right="1220" w:bottom="820" w:left="500" w:header="394" w:footer="6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13.35pt;margin-top:749.95pt;height:22.05pt;width:148.8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 w:line="204" w:lineRule="exact"/>
                  <w:ind w:left="4" w:right="4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  <w:p>
                <w:pPr>
                  <w:spacing w:before="0" w:line="204" w:lineRule="exact"/>
                  <w:ind w:left="12" w:right="4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WPL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Sem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IV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4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Jan</w:t>
                </w:r>
                <w:r>
                  <w:rPr>
                    <w:spacing w:val="4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  <w:r>
                  <w:rPr>
                    <w:spacing w:val="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364490</wp:posOffset>
          </wp:positionH>
          <wp:positionV relativeFrom="page">
            <wp:posOffset>249555</wp:posOffset>
          </wp:positionV>
          <wp:extent cx="1200150" cy="3854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038" cy="385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6858000</wp:posOffset>
          </wp:positionH>
          <wp:positionV relativeFrom="page">
            <wp:posOffset>269240</wp:posOffset>
          </wp:positionV>
          <wp:extent cx="609600" cy="3873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387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83.85pt;margin-top:19.6pt;height:26.5pt;width:259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3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0" w:line="227" w:lineRule="exact"/>
                  <w:ind w:left="271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(A</w:t>
                </w:r>
                <w:r>
                  <w:rPr>
                    <w:spacing w:val="-14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Constituent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College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of Somaiya Vidyavihar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3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35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88" w:hanging="361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5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097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22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8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2024-04-23T05:07:00Z</dcterms:created>
  <dc:creator>Windows User</dc:creator>
  <cp:lastModifiedBy>Soumil Mukhopadhyay</cp:lastModifiedBy>
  <dcterms:modified xsi:type="dcterms:W3CDTF">2024-04-23T05:08:28Z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2024-04-23T00:00:00Z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AC081CD46E884A928744002482288875_12</vt:lpwstr>
  </property>
</Properties>
</file>